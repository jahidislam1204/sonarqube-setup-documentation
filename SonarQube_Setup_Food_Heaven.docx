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BF37" w14:textId="77777777" w:rsidR="0079043B" w:rsidRDefault="007211FA">
      <w:pPr>
        <w:pStyle w:val="Title"/>
      </w:pPr>
      <w:r>
        <w:t>SonarQube Setup Documentation (Food-Heaven Project)</w:t>
      </w:r>
    </w:p>
    <w:p w14:paraId="4595476B" w14:textId="77777777" w:rsidR="0079043B" w:rsidRDefault="007211FA">
      <w:r>
        <w:t>Environment: Production</w:t>
      </w:r>
    </w:p>
    <w:p w14:paraId="0AE1B4AF" w14:textId="77777777" w:rsidR="0079043B" w:rsidRDefault="007211FA">
      <w:r>
        <w:t>Application: Food-Heaven (Flutter app)</w:t>
      </w:r>
    </w:p>
    <w:p w14:paraId="0FDD44C4" w14:textId="77777777" w:rsidR="0079043B" w:rsidRDefault="007211FA">
      <w:r>
        <w:t>SonarQube URL: https://sonarqube.foodhvn.xyz</w:t>
      </w:r>
    </w:p>
    <w:p w14:paraId="36A3C69B" w14:textId="77777777" w:rsidR="0079043B" w:rsidRDefault="007211FA">
      <w:r>
        <w:t>Setup Date: July 13, 2025</w:t>
      </w:r>
    </w:p>
    <w:p w14:paraId="4406F303" w14:textId="34980B97" w:rsidR="0079043B" w:rsidRDefault="007211FA">
      <w:r>
        <w:t xml:space="preserve">Maintainer: MD </w:t>
      </w:r>
      <w:proofErr w:type="spellStart"/>
      <w:r>
        <w:t>Jahidul</w:t>
      </w:r>
      <w:proofErr w:type="spellEnd"/>
      <w:r>
        <w:t xml:space="preserve"> Islam</w:t>
      </w:r>
    </w:p>
    <w:p w14:paraId="59A59799" w14:textId="77777777" w:rsidR="0079043B" w:rsidRDefault="007211FA">
      <w:pPr>
        <w:pStyle w:val="Heading1"/>
      </w:pPr>
      <w:r>
        <w:t>Overview</w:t>
      </w:r>
    </w:p>
    <w:p w14:paraId="40B5BCCC" w14:textId="77777777" w:rsidR="0079043B" w:rsidRDefault="007211FA">
      <w:r>
        <w:t xml:space="preserve">This document details the setup of </w:t>
      </w:r>
      <w:r>
        <w:t>a self-hosted SonarQube (Community Edition v25.7) instance on an Ubuntu 24.04 EC2 machine, used to continuously analyze and review code quality for the food-heaven application.</w:t>
      </w:r>
    </w:p>
    <w:p w14:paraId="1718AD63" w14:textId="77777777" w:rsidR="0079043B" w:rsidRDefault="007211FA">
      <w:pPr>
        <w:pStyle w:val="Heading1"/>
      </w:pPr>
      <w:r>
        <w:t>Infrastructure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9043B" w14:paraId="499F7EC2" w14:textId="77777777">
        <w:tc>
          <w:tcPr>
            <w:tcW w:w="4320" w:type="dxa"/>
          </w:tcPr>
          <w:p w14:paraId="28C06930" w14:textId="77777777" w:rsidR="0079043B" w:rsidRDefault="007211FA">
            <w:r>
              <w:t>Component</w:t>
            </w:r>
          </w:p>
        </w:tc>
        <w:tc>
          <w:tcPr>
            <w:tcW w:w="4320" w:type="dxa"/>
          </w:tcPr>
          <w:p w14:paraId="78900F15" w14:textId="77777777" w:rsidR="0079043B" w:rsidRDefault="007211FA">
            <w:r>
              <w:t>Value</w:t>
            </w:r>
          </w:p>
        </w:tc>
      </w:tr>
      <w:tr w:rsidR="0079043B" w14:paraId="5BCA0316" w14:textId="77777777">
        <w:tc>
          <w:tcPr>
            <w:tcW w:w="4320" w:type="dxa"/>
          </w:tcPr>
          <w:p w14:paraId="06CEA223" w14:textId="77777777" w:rsidR="0079043B" w:rsidRDefault="007211FA">
            <w:r>
              <w:t>Cloud Provider</w:t>
            </w:r>
          </w:p>
        </w:tc>
        <w:tc>
          <w:tcPr>
            <w:tcW w:w="4320" w:type="dxa"/>
          </w:tcPr>
          <w:p w14:paraId="402EBB08" w14:textId="77777777" w:rsidR="0079043B" w:rsidRDefault="007211FA">
            <w:r>
              <w:t>AWS EC2</w:t>
            </w:r>
          </w:p>
        </w:tc>
      </w:tr>
      <w:tr w:rsidR="0079043B" w14:paraId="23701247" w14:textId="77777777">
        <w:tc>
          <w:tcPr>
            <w:tcW w:w="4320" w:type="dxa"/>
          </w:tcPr>
          <w:p w14:paraId="6FE55362" w14:textId="77777777" w:rsidR="0079043B" w:rsidRDefault="007211FA">
            <w:r>
              <w:t>Instance Type</w:t>
            </w:r>
          </w:p>
        </w:tc>
        <w:tc>
          <w:tcPr>
            <w:tcW w:w="4320" w:type="dxa"/>
          </w:tcPr>
          <w:p w14:paraId="4BBCC220" w14:textId="0174D96D" w:rsidR="0079043B" w:rsidRDefault="008B2D51">
            <w:r>
              <w:t>t</w:t>
            </w:r>
            <w:proofErr w:type="gramStart"/>
            <w:r>
              <w:t>2</w:t>
            </w:r>
            <w:r w:rsidR="007211FA">
              <w:t>.medium</w:t>
            </w:r>
            <w:proofErr w:type="gramEnd"/>
            <w:r w:rsidR="007211FA">
              <w:t xml:space="preserve"> (2vCPU, 4GB+ RAM)</w:t>
            </w:r>
          </w:p>
        </w:tc>
      </w:tr>
      <w:tr w:rsidR="0079043B" w14:paraId="5E90AD3C" w14:textId="77777777">
        <w:tc>
          <w:tcPr>
            <w:tcW w:w="4320" w:type="dxa"/>
          </w:tcPr>
          <w:p w14:paraId="1D7A00AB" w14:textId="77777777" w:rsidR="0079043B" w:rsidRDefault="007211FA">
            <w:r>
              <w:t>OS Version</w:t>
            </w:r>
          </w:p>
        </w:tc>
        <w:tc>
          <w:tcPr>
            <w:tcW w:w="4320" w:type="dxa"/>
          </w:tcPr>
          <w:p w14:paraId="6C784F8C" w14:textId="77777777" w:rsidR="0079043B" w:rsidRDefault="007211FA">
            <w:r>
              <w:t>Ubuntu 24.04 LTS</w:t>
            </w:r>
          </w:p>
        </w:tc>
      </w:tr>
      <w:tr w:rsidR="0079043B" w14:paraId="49E5AFD5" w14:textId="77777777">
        <w:tc>
          <w:tcPr>
            <w:tcW w:w="4320" w:type="dxa"/>
          </w:tcPr>
          <w:p w14:paraId="6F52CEE8" w14:textId="77777777" w:rsidR="0079043B" w:rsidRDefault="007211FA">
            <w:r>
              <w:t>Hostname</w:t>
            </w:r>
          </w:p>
        </w:tc>
        <w:tc>
          <w:tcPr>
            <w:tcW w:w="4320" w:type="dxa"/>
          </w:tcPr>
          <w:p w14:paraId="56D87AA3" w14:textId="77777777" w:rsidR="0079043B" w:rsidRDefault="007211FA">
            <w:r>
              <w:t>sonarqube.foodhvn.xyz</w:t>
            </w:r>
          </w:p>
        </w:tc>
      </w:tr>
      <w:tr w:rsidR="0079043B" w14:paraId="60656683" w14:textId="77777777">
        <w:tc>
          <w:tcPr>
            <w:tcW w:w="4320" w:type="dxa"/>
          </w:tcPr>
          <w:p w14:paraId="0B975872" w14:textId="77777777" w:rsidR="0079043B" w:rsidRDefault="007211FA">
            <w:r>
              <w:t>Public IP</w:t>
            </w:r>
          </w:p>
        </w:tc>
        <w:tc>
          <w:tcPr>
            <w:tcW w:w="4320" w:type="dxa"/>
          </w:tcPr>
          <w:p w14:paraId="4828CDA1" w14:textId="2E6C575E" w:rsidR="0079043B" w:rsidRDefault="008B2D51">
            <w:r>
              <w:t xml:space="preserve">Elastic </w:t>
            </w:r>
            <w:proofErr w:type="spellStart"/>
            <w:r>
              <w:t>ip</w:t>
            </w:r>
            <w:proofErr w:type="spellEnd"/>
            <w:r>
              <w:t xml:space="preserve"> </w:t>
            </w:r>
          </w:p>
        </w:tc>
      </w:tr>
      <w:tr w:rsidR="0079043B" w14:paraId="44848991" w14:textId="77777777">
        <w:tc>
          <w:tcPr>
            <w:tcW w:w="4320" w:type="dxa"/>
          </w:tcPr>
          <w:p w14:paraId="2D1AA54E" w14:textId="77777777" w:rsidR="0079043B" w:rsidRDefault="007211FA">
            <w:r>
              <w:t>Ports Allowed</w:t>
            </w:r>
          </w:p>
        </w:tc>
        <w:tc>
          <w:tcPr>
            <w:tcW w:w="4320" w:type="dxa"/>
          </w:tcPr>
          <w:p w14:paraId="72446285" w14:textId="77777777" w:rsidR="0079043B" w:rsidRDefault="007211FA">
            <w:r>
              <w:t>22, 80, 443, 9000</w:t>
            </w:r>
          </w:p>
        </w:tc>
      </w:tr>
      <w:tr w:rsidR="0079043B" w14:paraId="157D9AEE" w14:textId="77777777">
        <w:tc>
          <w:tcPr>
            <w:tcW w:w="4320" w:type="dxa"/>
          </w:tcPr>
          <w:p w14:paraId="2B9E6641" w14:textId="77777777" w:rsidR="0079043B" w:rsidRDefault="007211FA">
            <w:r>
              <w:t>IAM Role</w:t>
            </w:r>
          </w:p>
        </w:tc>
        <w:tc>
          <w:tcPr>
            <w:tcW w:w="4320" w:type="dxa"/>
          </w:tcPr>
          <w:p w14:paraId="76C598A3" w14:textId="77777777" w:rsidR="0079043B" w:rsidRDefault="007211FA">
            <w:r>
              <w:t>None attached</w:t>
            </w:r>
          </w:p>
        </w:tc>
      </w:tr>
      <w:tr w:rsidR="0079043B" w14:paraId="66989C31" w14:textId="77777777">
        <w:tc>
          <w:tcPr>
            <w:tcW w:w="4320" w:type="dxa"/>
          </w:tcPr>
          <w:p w14:paraId="0EAD5DBA" w14:textId="77777777" w:rsidR="0079043B" w:rsidRDefault="007211FA">
            <w:r>
              <w:t>Security Group</w:t>
            </w:r>
          </w:p>
        </w:tc>
        <w:tc>
          <w:tcPr>
            <w:tcW w:w="4320" w:type="dxa"/>
          </w:tcPr>
          <w:p w14:paraId="2BF16411" w14:textId="77777777" w:rsidR="0079043B" w:rsidRDefault="007211FA">
            <w:r>
              <w:t xml:space="preserve">Open to HTTP/HTTPS (restricted </w:t>
            </w:r>
            <w:r>
              <w:t>preferred)</w:t>
            </w:r>
          </w:p>
        </w:tc>
      </w:tr>
      <w:tr w:rsidR="0079043B" w14:paraId="09234CFB" w14:textId="77777777">
        <w:tc>
          <w:tcPr>
            <w:tcW w:w="4320" w:type="dxa"/>
          </w:tcPr>
          <w:p w14:paraId="07ACF09A" w14:textId="77777777" w:rsidR="0079043B" w:rsidRDefault="007211FA">
            <w:r>
              <w:t>Access Control</w:t>
            </w:r>
          </w:p>
        </w:tc>
        <w:tc>
          <w:tcPr>
            <w:tcW w:w="4320" w:type="dxa"/>
          </w:tcPr>
          <w:p w14:paraId="1096ED89" w14:textId="77777777" w:rsidR="0079043B" w:rsidRDefault="007211FA">
            <w:r>
              <w:t>Admin login manually created</w:t>
            </w:r>
          </w:p>
        </w:tc>
      </w:tr>
      <w:tr w:rsidR="008B2D51" w14:paraId="5FDAC01D" w14:textId="77777777">
        <w:tc>
          <w:tcPr>
            <w:tcW w:w="4320" w:type="dxa"/>
          </w:tcPr>
          <w:p w14:paraId="4069C7DA" w14:textId="17C3B83C" w:rsidR="008B2D51" w:rsidRDefault="008B2D51">
            <w:r>
              <w:t>SSL certification</w:t>
            </w:r>
          </w:p>
        </w:tc>
        <w:tc>
          <w:tcPr>
            <w:tcW w:w="4320" w:type="dxa"/>
          </w:tcPr>
          <w:p w14:paraId="3524CD0A" w14:textId="3F5F2610" w:rsidR="008B2D51" w:rsidRDefault="008B2D51">
            <w:r>
              <w:t>Safe browsing</w:t>
            </w:r>
          </w:p>
        </w:tc>
      </w:tr>
      <w:tr w:rsidR="008B2D51" w14:paraId="4AE1B9F3" w14:textId="77777777">
        <w:tc>
          <w:tcPr>
            <w:tcW w:w="4320" w:type="dxa"/>
          </w:tcPr>
          <w:p w14:paraId="27941E4A" w14:textId="214375BD" w:rsidR="008B2D51" w:rsidRDefault="008B2D51">
            <w:proofErr w:type="spellStart"/>
            <w:r>
              <w:t>Refdirect</w:t>
            </w:r>
            <w:proofErr w:type="spellEnd"/>
            <w:r>
              <w:t xml:space="preserve"> http to https</w:t>
            </w:r>
          </w:p>
        </w:tc>
        <w:tc>
          <w:tcPr>
            <w:tcW w:w="4320" w:type="dxa"/>
          </w:tcPr>
          <w:p w14:paraId="785AB514" w14:textId="3A401DBC" w:rsidR="008B2D51" w:rsidRDefault="008B2D51">
            <w:r>
              <w:t>Enabled</w:t>
            </w:r>
          </w:p>
        </w:tc>
      </w:tr>
    </w:tbl>
    <w:p w14:paraId="2A4CF31B" w14:textId="77777777" w:rsidR="0079043B" w:rsidRDefault="007211FA">
      <w:pPr>
        <w:pStyle w:val="Heading1"/>
      </w:pPr>
      <w:r>
        <w:t>SonarQube Setup Process</w:t>
      </w:r>
    </w:p>
    <w:p w14:paraId="651715F1" w14:textId="77777777" w:rsidR="0079043B" w:rsidRDefault="007211FA">
      <w:pPr>
        <w:pStyle w:val="Heading2"/>
      </w:pPr>
      <w:r>
        <w:t>1. EC2 Initialization</w:t>
      </w:r>
    </w:p>
    <w:p w14:paraId="41B1B52A" w14:textId="1949F1A7" w:rsidR="0079043B" w:rsidRDefault="007211FA">
      <w:r>
        <w:t>- Launched EC2 using Ubuntu 24.04 AMI</w:t>
      </w:r>
      <w:r>
        <w:br/>
        <w:t>- Attached elastic IP and updated Route 53 DNS</w:t>
      </w:r>
      <w:r>
        <w:br/>
      </w:r>
      <w:r>
        <w:lastRenderedPageBreak/>
        <w:t>- Installed required packages:</w:t>
      </w:r>
      <w:r>
        <w:br/>
      </w:r>
      <w:r w:rsidR="008B2D51" w:rsidRPr="008B2D51">
        <w:drawing>
          <wp:inline distT="0" distB="0" distL="0" distR="0" wp14:anchorId="44C85109" wp14:editId="1C0A6F1C">
            <wp:extent cx="4914900" cy="18658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344" cy="1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270" w14:textId="64CE553F" w:rsidR="008B2D51" w:rsidRDefault="008B2D51">
      <w:pPr>
        <w:pStyle w:val="Heading2"/>
      </w:pPr>
    </w:p>
    <w:p w14:paraId="5AA949B2" w14:textId="27BC9079" w:rsidR="008B2D51" w:rsidRDefault="008B2D51" w:rsidP="008B2D51">
      <w:r>
        <w:t xml:space="preserve">Connect it by git cli: </w:t>
      </w:r>
    </w:p>
    <w:p w14:paraId="702C0BD1" w14:textId="13090A71" w:rsidR="008B2D51" w:rsidRDefault="002121E9">
      <w:pPr>
        <w:pStyle w:val="Heading2"/>
      </w:pPr>
      <w:r w:rsidRPr="002121E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5E2FE250" wp14:editId="6E0A0FB2">
            <wp:extent cx="4298052" cy="48772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3E62" w14:textId="6E800B51" w:rsidR="002121E9" w:rsidRDefault="002121E9" w:rsidP="002121E9"/>
    <w:p w14:paraId="413F1AD6" w14:textId="5C3EA9A5" w:rsidR="002121E9" w:rsidRPr="002121E9" w:rsidRDefault="002121E9" w:rsidP="002121E9">
      <w:r w:rsidRPr="002121E9">
        <w:drawing>
          <wp:inline distT="0" distB="0" distL="0" distR="0" wp14:anchorId="6AFEF5B5" wp14:editId="2C19CDBE">
            <wp:extent cx="5486400" cy="3538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219E" w14:textId="77777777" w:rsidR="002121E9" w:rsidRDefault="002121E9">
      <w:pPr>
        <w:pStyle w:val="Heading2"/>
      </w:pPr>
    </w:p>
    <w:p w14:paraId="553146E2" w14:textId="77777777" w:rsidR="002121E9" w:rsidRDefault="002121E9" w:rsidP="002121E9"/>
    <w:p w14:paraId="6769AEF7" w14:textId="77777777" w:rsidR="002121E9" w:rsidRDefault="002121E9" w:rsidP="002121E9"/>
    <w:p w14:paraId="08736AE2" w14:textId="5C6A1C8F" w:rsidR="002121E9" w:rsidRDefault="002121E9" w:rsidP="002121E9">
      <w:pPr>
        <w:rPr>
          <w:b/>
          <w:bCs/>
          <w:sz w:val="32"/>
          <w:szCs w:val="32"/>
        </w:rPr>
      </w:pPr>
      <w:r w:rsidRPr="002121E9">
        <w:rPr>
          <w:b/>
          <w:bCs/>
          <w:sz w:val="32"/>
          <w:szCs w:val="32"/>
        </w:rPr>
        <w:t>Set Up a PostgreSQL Database for SonarQube</w:t>
      </w:r>
    </w:p>
    <w:p w14:paraId="1A0D6D53" w14:textId="16D13AA2" w:rsidR="007211FA" w:rsidRPr="007211FA" w:rsidRDefault="002121E9" w:rsidP="007211F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Install the PostgreSQL if it's not installed on your Ubuntu 24.04 workstation.</w:t>
      </w:r>
    </w:p>
    <w:p w14:paraId="6D5A1F47" w14:textId="73C31DC8" w:rsidR="002121E9" w:rsidRDefault="002121E9" w:rsidP="002121E9">
      <w:pPr>
        <w:pStyle w:val="ListParagraph"/>
        <w:rPr>
          <w:b/>
          <w:bCs/>
          <w:color w:val="948A54" w:themeColor="background2" w:themeShade="80"/>
          <w:sz w:val="24"/>
          <w:szCs w:val="24"/>
        </w:rPr>
      </w:pPr>
      <w:proofErr w:type="spellStart"/>
      <w:r w:rsidRPr="007211FA">
        <w:rPr>
          <w:b/>
          <w:bCs/>
          <w:color w:val="948A54" w:themeColor="background2" w:themeShade="80"/>
          <w:sz w:val="24"/>
          <w:szCs w:val="24"/>
        </w:rPr>
        <w:t>sudo</w:t>
      </w:r>
      <w:proofErr w:type="spellEnd"/>
      <w:r w:rsidRPr="007211FA">
        <w:rPr>
          <w:b/>
          <w:bCs/>
          <w:color w:val="948A54" w:themeColor="background2" w:themeShade="80"/>
          <w:sz w:val="24"/>
          <w:szCs w:val="24"/>
        </w:rPr>
        <w:t xml:space="preserve"> apt install -y </w:t>
      </w:r>
      <w:proofErr w:type="spellStart"/>
      <w:r w:rsidRPr="007211FA">
        <w:rPr>
          <w:b/>
          <w:bCs/>
          <w:color w:val="948A54" w:themeColor="background2" w:themeShade="80"/>
          <w:sz w:val="24"/>
          <w:szCs w:val="24"/>
        </w:rPr>
        <w:t>postgresql</w:t>
      </w:r>
      <w:proofErr w:type="spellEnd"/>
      <w:r w:rsidRPr="007211FA">
        <w:rPr>
          <w:b/>
          <w:bCs/>
          <w:color w:val="948A54" w:themeColor="background2" w:themeShade="80"/>
          <w:sz w:val="24"/>
          <w:szCs w:val="24"/>
        </w:rPr>
        <w:t xml:space="preserve">-common </w:t>
      </w:r>
      <w:proofErr w:type="spellStart"/>
      <w:r w:rsidRPr="007211FA">
        <w:rPr>
          <w:b/>
          <w:bCs/>
          <w:color w:val="948A54" w:themeColor="background2" w:themeShade="80"/>
          <w:sz w:val="24"/>
          <w:szCs w:val="24"/>
        </w:rPr>
        <w:t>postgresql</w:t>
      </w:r>
      <w:proofErr w:type="spellEnd"/>
      <w:r w:rsidRPr="007211FA">
        <w:rPr>
          <w:b/>
          <w:bCs/>
          <w:color w:val="948A54" w:themeColor="background2" w:themeShade="80"/>
          <w:sz w:val="24"/>
          <w:szCs w:val="24"/>
        </w:rPr>
        <w:t xml:space="preserve"> -y</w:t>
      </w:r>
    </w:p>
    <w:p w14:paraId="1F5A860F" w14:textId="77777777" w:rsidR="007211FA" w:rsidRPr="007211FA" w:rsidRDefault="007211FA" w:rsidP="002121E9">
      <w:pPr>
        <w:pStyle w:val="ListParagraph"/>
        <w:rPr>
          <w:b/>
          <w:bCs/>
          <w:color w:val="948A54" w:themeColor="background2" w:themeShade="80"/>
          <w:sz w:val="24"/>
          <w:szCs w:val="24"/>
        </w:rPr>
      </w:pPr>
    </w:p>
    <w:p w14:paraId="4F12A108" w14:textId="3FCA9293" w:rsidR="002121E9" w:rsidRPr="002121E9" w:rsidRDefault="002121E9" w:rsidP="002121E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Enable the PostgreSQL database server to automatically start at boot.</w:t>
      </w:r>
    </w:p>
    <w:p w14:paraId="5965E878" w14:textId="7FB02DA9" w:rsidR="002121E9" w:rsidRPr="007211FA" w:rsidRDefault="002121E9" w:rsidP="002121E9">
      <w:pPr>
        <w:pStyle w:val="ListParagraph"/>
        <w:rPr>
          <w:b/>
          <w:bCs/>
          <w:color w:val="948A54" w:themeColor="background2" w:themeShade="80"/>
          <w:sz w:val="24"/>
          <w:szCs w:val="24"/>
        </w:rPr>
      </w:pPr>
      <w:proofErr w:type="spellStart"/>
      <w:r w:rsidRPr="007211FA">
        <w:rPr>
          <w:b/>
          <w:bCs/>
          <w:color w:val="948A54" w:themeColor="background2" w:themeShade="80"/>
          <w:sz w:val="24"/>
          <w:szCs w:val="24"/>
        </w:rPr>
        <w:t>sudo</w:t>
      </w:r>
      <w:proofErr w:type="spellEnd"/>
      <w:r w:rsidRPr="007211FA">
        <w:rPr>
          <w:b/>
          <w:bCs/>
          <w:color w:val="948A54" w:themeColor="background2" w:themeShade="80"/>
          <w:sz w:val="24"/>
          <w:szCs w:val="24"/>
        </w:rPr>
        <w:t xml:space="preserve"> </w:t>
      </w:r>
      <w:proofErr w:type="spellStart"/>
      <w:r w:rsidRPr="007211FA">
        <w:rPr>
          <w:b/>
          <w:bCs/>
          <w:color w:val="948A54" w:themeColor="background2" w:themeShade="80"/>
          <w:sz w:val="24"/>
          <w:szCs w:val="24"/>
        </w:rPr>
        <w:t>systemctl</w:t>
      </w:r>
      <w:proofErr w:type="spellEnd"/>
      <w:r w:rsidRPr="007211FA">
        <w:rPr>
          <w:b/>
          <w:bCs/>
          <w:color w:val="948A54" w:themeColor="background2" w:themeShade="80"/>
          <w:sz w:val="24"/>
          <w:szCs w:val="24"/>
        </w:rPr>
        <w:t xml:space="preserve"> enable </w:t>
      </w:r>
      <w:proofErr w:type="spellStart"/>
      <w:r w:rsidRPr="007211FA">
        <w:rPr>
          <w:b/>
          <w:bCs/>
          <w:color w:val="948A54" w:themeColor="background2" w:themeShade="80"/>
          <w:sz w:val="24"/>
          <w:szCs w:val="24"/>
        </w:rPr>
        <w:t>postgresql</w:t>
      </w:r>
      <w:proofErr w:type="spellEnd"/>
    </w:p>
    <w:p w14:paraId="727BAA7A" w14:textId="77777777" w:rsidR="002121E9" w:rsidRPr="002121E9" w:rsidRDefault="002121E9" w:rsidP="002121E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  <w:r w:rsidRPr="002121E9">
        <w:rPr>
          <w:rFonts w:ascii="Arial" w:eastAsia="Times New Roman" w:hAnsi="Arial" w:cs="Arial"/>
          <w:color w:val="525666"/>
          <w:sz w:val="27"/>
          <w:szCs w:val="27"/>
          <w:lang w:bidi="bn-BD"/>
        </w:rPr>
        <w:t>Output:</w:t>
      </w:r>
    </w:p>
    <w:p w14:paraId="0D47F146" w14:textId="77777777" w:rsidR="002121E9" w:rsidRPr="002121E9" w:rsidRDefault="002121E9" w:rsidP="002121E9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Synchronizing state of </w:t>
      </w:r>
      <w:proofErr w:type="spellStart"/>
      <w:proofErr w:type="gram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postgresql.service</w:t>
      </w:r>
      <w:proofErr w:type="spellEnd"/>
      <w:proofErr w:type="gram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with 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SysV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service script with /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usr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/lib/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systemd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/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systemd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-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sysv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-install.</w:t>
      </w:r>
    </w:p>
    <w:p w14:paraId="1BFFD416" w14:textId="77777777" w:rsidR="002121E9" w:rsidRPr="002121E9" w:rsidRDefault="002121E9" w:rsidP="002121E9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Executing: /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usr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/lib/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systemd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/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systemd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-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sysv</w:t>
      </w:r>
      <w:proofErr w:type="spellEnd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-install enable 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postgresql</w:t>
      </w:r>
      <w:proofErr w:type="spellEnd"/>
    </w:p>
    <w:p w14:paraId="24D499DE" w14:textId="6540D371" w:rsidR="002121E9" w:rsidRPr="002121E9" w:rsidRDefault="002121E9" w:rsidP="002121E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Start the PostgreSQL database server.</w:t>
      </w:r>
    </w:p>
    <w:p w14:paraId="1F179673" w14:textId="77777777" w:rsidR="002121E9" w:rsidRDefault="002121E9" w:rsidP="002121E9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systemctl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start</w:t>
      </w:r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postgresql</w:t>
      </w:r>
      <w:proofErr w:type="spellEnd"/>
    </w:p>
    <w:p w14:paraId="02FC7AC2" w14:textId="3765E0D0" w:rsidR="002121E9" w:rsidRPr="002121E9" w:rsidRDefault="002121E9" w:rsidP="002121E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Log in to the PostgreSQL database server as the </w:t>
      </w:r>
      <w:proofErr w:type="spellStart"/>
      <w:r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postgres</w:t>
      </w:r>
      <w:proofErr w:type="spellEnd"/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 user.</w:t>
      </w:r>
    </w:p>
    <w:p w14:paraId="441CD2B2" w14:textId="77777777" w:rsidR="002121E9" w:rsidRPr="002121E9" w:rsidRDefault="002121E9" w:rsidP="002121E9">
      <w:pPr>
        <w:pStyle w:val="ListParagraph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2121E9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2121E9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-u</w:t>
      </w:r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postgres</w:t>
      </w:r>
      <w:proofErr w:type="spellEnd"/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2121E9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psql</w:t>
      </w:r>
      <w:proofErr w:type="spellEnd"/>
    </w:p>
    <w:p w14:paraId="5A6E615B" w14:textId="5CBE2F4B" w:rsidR="002121E9" w:rsidRPr="002121E9" w:rsidRDefault="002121E9" w:rsidP="002121E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Create a new </w:t>
      </w:r>
      <w:proofErr w:type="spellStart"/>
      <w:r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sonaruser</w:t>
      </w:r>
      <w:proofErr w:type="spellEnd"/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 PostgreSQL role with a strong password to use with SonarQube. Replace </w:t>
      </w:r>
      <w:proofErr w:type="spellStart"/>
      <w:r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your_password</w:t>
      </w:r>
      <w:proofErr w:type="spellEnd"/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 with your desired password.</w:t>
      </w:r>
    </w:p>
    <w:p w14:paraId="6D5CD19F" w14:textId="2C0B0FBC" w:rsidR="002121E9" w:rsidRPr="002121E9" w:rsidRDefault="002121E9" w:rsidP="002121E9">
      <w:pPr>
        <w:pStyle w:val="ListParagraph"/>
        <w:spacing w:after="0" w:line="240" w:lineRule="auto"/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</w:p>
    <w:p w14:paraId="1CE2BBB9" w14:textId="02B74E96" w:rsidR="002121E9" w:rsidRPr="002121E9" w:rsidRDefault="002121E9" w:rsidP="002121E9">
      <w:pPr>
        <w:pStyle w:val="ListParagraph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2121E9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CREATE</w:t>
      </w:r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2121E9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ROLE</w:t>
      </w:r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2121E9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sonaruser</w:t>
      </w:r>
      <w:proofErr w:type="spellEnd"/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2121E9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WITH</w:t>
      </w:r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2121E9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LOGIN</w:t>
      </w:r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2121E9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ENCRYPTED</w:t>
      </w:r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2121E9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PASSWORD</w:t>
      </w:r>
      <w:r w:rsidRPr="002121E9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2121E9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'</w:t>
      </w:r>
      <w:r w:rsidR="007C286C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$&amp;GHDE&amp;$(9#$</w:t>
      </w:r>
      <w:r w:rsidRPr="002121E9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'</w:t>
      </w:r>
      <w:r w:rsidRPr="002121E9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;</w:t>
      </w:r>
    </w:p>
    <w:p w14:paraId="072947B0" w14:textId="30112968" w:rsidR="002121E9" w:rsidRPr="007C286C" w:rsidRDefault="007C286C" w:rsidP="002121E9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Create a new </w:t>
      </w:r>
      <w:proofErr w:type="spellStart"/>
      <w:r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sonarqube</w:t>
      </w:r>
      <w:proofErr w:type="spellEnd"/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 database.</w:t>
      </w:r>
    </w:p>
    <w:p w14:paraId="4CFC5579" w14:textId="39C30408" w:rsidR="007C286C" w:rsidRPr="007C286C" w:rsidRDefault="007C286C" w:rsidP="007C286C">
      <w:pPr>
        <w:pStyle w:val="ListParagraph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CREATE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DATABASE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7C286C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sonarqube</w:t>
      </w:r>
      <w:proofErr w:type="spellEnd"/>
      <w:r w:rsidRPr="007C286C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;</w:t>
      </w:r>
    </w:p>
    <w:p w14:paraId="1D6E4B55" w14:textId="6DD1A58D" w:rsidR="007C286C" w:rsidRPr="002121E9" w:rsidRDefault="007C286C" w:rsidP="007C286C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Grant the </w:t>
      </w:r>
      <w:proofErr w:type="spellStart"/>
      <w:r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sonaruser</w:t>
      </w:r>
      <w:proofErr w:type="spellEnd"/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 role full privileges to the </w:t>
      </w:r>
      <w:proofErr w:type="spellStart"/>
      <w:r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sonarqube</w:t>
      </w:r>
      <w:proofErr w:type="spellEnd"/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 database.</w:t>
      </w:r>
    </w:p>
    <w:p w14:paraId="5510CD8A" w14:textId="00A9FDC1" w:rsidR="007C286C" w:rsidRPr="007C286C" w:rsidRDefault="007C286C" w:rsidP="007C286C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GRANT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ALL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PRIVILEGES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ON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DATABASE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7C286C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sonarqube</w:t>
      </w:r>
      <w:proofErr w:type="spellEnd"/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TO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7C286C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sonaruser</w:t>
      </w:r>
      <w:proofErr w:type="spellEnd"/>
      <w:r w:rsidRPr="007C286C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;</w:t>
      </w:r>
    </w:p>
    <w:p w14:paraId="6EFA5C14" w14:textId="4E0FC860" w:rsidR="007C286C" w:rsidRPr="007C286C" w:rsidRDefault="007C286C" w:rsidP="007C286C">
      <w:pPr>
        <w:pStyle w:val="ListParagraph"/>
        <w:numPr>
          <w:ilvl w:val="0"/>
          <w:numId w:val="10"/>
        </w:numPr>
        <w:rPr>
          <w:rFonts w:ascii="Arial" w:hAnsi="Arial" w:cs="Arial"/>
          <w:color w:val="525666"/>
          <w:sz w:val="27"/>
          <w:szCs w:val="27"/>
          <w:shd w:val="clear" w:color="auto" w:fill="FFFFFF"/>
        </w:rPr>
      </w:pPr>
      <w:r w:rsidRPr="007C286C">
        <w:rPr>
          <w:rFonts w:ascii="Arial" w:hAnsi="Arial" w:cs="Arial"/>
          <w:color w:val="525666"/>
          <w:sz w:val="27"/>
          <w:szCs w:val="27"/>
          <w:shd w:val="clear" w:color="auto" w:fill="FFFFFF"/>
        </w:rPr>
        <w:t>Switch to the </w:t>
      </w:r>
      <w:proofErr w:type="spellStart"/>
      <w:r w:rsidRPr="007C286C"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sonarqube</w:t>
      </w:r>
      <w:proofErr w:type="spellEnd"/>
      <w:r w:rsidRPr="007C286C">
        <w:rPr>
          <w:rFonts w:ascii="Arial" w:hAnsi="Arial" w:cs="Arial"/>
          <w:color w:val="525666"/>
          <w:sz w:val="27"/>
          <w:szCs w:val="27"/>
          <w:shd w:val="clear" w:color="auto" w:fill="FFFFFF"/>
        </w:rPr>
        <w:t> database</w:t>
      </w:r>
    </w:p>
    <w:p w14:paraId="6E661B9A" w14:textId="1FA24BDD" w:rsidR="007C286C" w:rsidRPr="007C286C" w:rsidRDefault="007C286C" w:rsidP="007C286C">
      <w:pPr>
        <w:pStyle w:val="ListParagraph"/>
        <w:spacing w:after="0" w:line="240" w:lineRule="auto"/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</w:p>
    <w:p w14:paraId="5E3DCA45" w14:textId="1EF39440" w:rsidR="007C286C" w:rsidRPr="007C286C" w:rsidRDefault="007C286C" w:rsidP="007C286C">
      <w:pPr>
        <w:pStyle w:val="ListParagraph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\c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7C286C">
        <w:rPr>
          <w:rFonts w:ascii="Consolas" w:eastAsia="Times New Roman" w:hAnsi="Consolas" w:cs="Courier New"/>
          <w:color w:val="AA6600"/>
          <w:sz w:val="23"/>
          <w:szCs w:val="23"/>
          <w:bdr w:val="single" w:sz="2" w:space="0" w:color="E4E4E7" w:frame="1"/>
          <w:shd w:val="clear" w:color="auto" w:fill="FFF0F0"/>
          <w:lang w:bidi="bn-BD"/>
        </w:rPr>
        <w:t>sonarqube</w:t>
      </w:r>
      <w:proofErr w:type="spellEnd"/>
    </w:p>
    <w:p w14:paraId="7BD15243" w14:textId="77777777" w:rsidR="007C286C" w:rsidRPr="007C286C" w:rsidRDefault="007C286C" w:rsidP="007C286C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240" w:after="0" w:line="240" w:lineRule="auto"/>
        <w:ind w:left="720"/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  <w:r w:rsidRPr="007C286C">
        <w:rPr>
          <w:rFonts w:ascii="Arial" w:eastAsia="Times New Roman" w:hAnsi="Arial" w:cs="Arial"/>
          <w:color w:val="525666"/>
          <w:sz w:val="27"/>
          <w:szCs w:val="27"/>
          <w:lang w:bidi="bn-BD"/>
        </w:rPr>
        <w:t>Output:</w:t>
      </w:r>
    </w:p>
    <w:p w14:paraId="284DCFC0" w14:textId="77777777" w:rsidR="007C286C" w:rsidRPr="007C286C" w:rsidRDefault="007C286C" w:rsidP="007C286C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7C286C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You are now connected to database "</w:t>
      </w:r>
      <w:proofErr w:type="spellStart"/>
      <w:r w:rsidRPr="007C286C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sonarqube</w:t>
      </w:r>
      <w:proofErr w:type="spellEnd"/>
      <w:r w:rsidRPr="007C286C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" as user "</w:t>
      </w:r>
      <w:proofErr w:type="spellStart"/>
      <w:r w:rsidRPr="007C286C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postgres</w:t>
      </w:r>
      <w:proofErr w:type="spellEnd"/>
      <w:r w:rsidRPr="007C286C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".</w:t>
      </w:r>
    </w:p>
    <w:p w14:paraId="1C504264" w14:textId="29F873E1" w:rsidR="007C286C" w:rsidRDefault="007C286C" w:rsidP="007C286C">
      <w:pPr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</w:p>
    <w:p w14:paraId="3B82573B" w14:textId="052C761B" w:rsidR="007C286C" w:rsidRPr="007C286C" w:rsidRDefault="007C286C" w:rsidP="007C286C">
      <w:pPr>
        <w:pStyle w:val="ListParagraph"/>
        <w:numPr>
          <w:ilvl w:val="0"/>
          <w:numId w:val="10"/>
        </w:numPr>
        <w:rPr>
          <w:rFonts w:ascii="Arial" w:hAnsi="Arial" w:cs="Arial"/>
          <w:color w:val="525666"/>
          <w:sz w:val="27"/>
          <w:szCs w:val="27"/>
          <w:shd w:val="clear" w:color="auto" w:fill="FFFFFF"/>
        </w:rPr>
      </w:pPr>
      <w:r w:rsidRPr="007C286C">
        <w:rPr>
          <w:rFonts w:ascii="Arial" w:hAnsi="Arial" w:cs="Arial"/>
          <w:color w:val="525666"/>
          <w:sz w:val="27"/>
          <w:szCs w:val="27"/>
          <w:shd w:val="clear" w:color="auto" w:fill="FFFFFF"/>
        </w:rPr>
        <w:t>Grant the </w:t>
      </w:r>
      <w:proofErr w:type="spellStart"/>
      <w:r w:rsidRPr="007C286C"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sonaruser</w:t>
      </w:r>
      <w:proofErr w:type="spellEnd"/>
      <w:r w:rsidRPr="007C286C">
        <w:rPr>
          <w:rFonts w:ascii="Arial" w:hAnsi="Arial" w:cs="Arial"/>
          <w:color w:val="525666"/>
          <w:sz w:val="27"/>
          <w:szCs w:val="27"/>
          <w:shd w:val="clear" w:color="auto" w:fill="FFFFFF"/>
        </w:rPr>
        <w:t> role full privileges to the public schema.</w:t>
      </w:r>
    </w:p>
    <w:p w14:paraId="044849FB" w14:textId="71DEB898" w:rsidR="007C286C" w:rsidRPr="007C286C" w:rsidRDefault="007C286C" w:rsidP="007C286C">
      <w:pPr>
        <w:pStyle w:val="ListParagraph"/>
        <w:spacing w:after="0" w:line="240" w:lineRule="auto"/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</w:p>
    <w:p w14:paraId="644ACD57" w14:textId="77399A3D" w:rsidR="007C286C" w:rsidRPr="007C286C" w:rsidRDefault="007C286C" w:rsidP="007C286C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   </w:t>
      </w:r>
      <w:r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ab/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GRANT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ALL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PRIVILEGES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ON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SCHEMA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public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b/>
          <w:bCs/>
          <w:color w:val="008044"/>
          <w:sz w:val="23"/>
          <w:szCs w:val="23"/>
          <w:bdr w:val="single" w:sz="2" w:space="0" w:color="E4E4E7" w:frame="1"/>
          <w:lang w:bidi="bn-BD"/>
        </w:rPr>
        <w:t>TO</w:t>
      </w: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7C286C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sonaruser</w:t>
      </w:r>
      <w:proofErr w:type="spellEnd"/>
      <w:r w:rsidRPr="007C286C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;</w:t>
      </w:r>
    </w:p>
    <w:p w14:paraId="27AF2508" w14:textId="5D7CAC5A" w:rsidR="007C286C" w:rsidRDefault="007C286C" w:rsidP="007C286C">
      <w:pPr>
        <w:pStyle w:val="ListParagraph"/>
      </w:pPr>
    </w:p>
    <w:p w14:paraId="51AA3860" w14:textId="6C574F7B" w:rsidR="007C286C" w:rsidRDefault="007C286C" w:rsidP="007C286C">
      <w:pPr>
        <w:pStyle w:val="ListParagraph"/>
        <w:numPr>
          <w:ilvl w:val="0"/>
          <w:numId w:val="10"/>
        </w:numPr>
        <w:rPr>
          <w:rFonts w:ascii="Arial" w:hAnsi="Arial" w:cs="Arial"/>
          <w:color w:val="525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666"/>
          <w:sz w:val="27"/>
          <w:szCs w:val="27"/>
          <w:shd w:val="clear" w:color="auto" w:fill="FFFFFF"/>
        </w:rPr>
        <w:t>Exit the PostgreSQL database console.</w:t>
      </w:r>
    </w:p>
    <w:p w14:paraId="0EC8E81E" w14:textId="52960771" w:rsidR="007C286C" w:rsidRPr="007C286C" w:rsidRDefault="007C286C" w:rsidP="007C286C">
      <w:pPr>
        <w:pStyle w:val="ListParagraph"/>
        <w:spacing w:after="0" w:line="240" w:lineRule="auto"/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</w:p>
    <w:p w14:paraId="4C7D8863" w14:textId="148B3B6A" w:rsidR="007C286C" w:rsidRPr="007C286C" w:rsidRDefault="007C286C" w:rsidP="007C286C">
      <w:pPr>
        <w:pStyle w:val="ListParagraph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7C286C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7C286C">
        <w:rPr>
          <w:rFonts w:ascii="Consolas" w:eastAsia="Times New Roman" w:hAnsi="Consolas" w:cs="Courier New"/>
          <w:color w:val="008044"/>
          <w:sz w:val="23"/>
          <w:szCs w:val="23"/>
          <w:bdr w:val="single" w:sz="2" w:space="0" w:color="E4E4E7" w:frame="1"/>
          <w:lang w:bidi="bn-BD"/>
        </w:rPr>
        <w:t>\q</w:t>
      </w:r>
    </w:p>
    <w:p w14:paraId="02C8CC6E" w14:textId="77B1A5FB" w:rsidR="007C286C" w:rsidRDefault="007C286C" w:rsidP="007C286C"/>
    <w:p w14:paraId="75398F22" w14:textId="5C57FEC6" w:rsidR="007C286C" w:rsidRDefault="00F37C86" w:rsidP="007C286C">
      <w:pPr>
        <w:rPr>
          <w:b/>
          <w:bCs/>
          <w:sz w:val="40"/>
          <w:szCs w:val="40"/>
        </w:rPr>
      </w:pPr>
      <w:r w:rsidRPr="00F37C86">
        <w:rPr>
          <w:b/>
          <w:bCs/>
          <w:sz w:val="40"/>
          <w:szCs w:val="40"/>
        </w:rPr>
        <w:t xml:space="preserve">Install </w:t>
      </w:r>
      <w:proofErr w:type="spellStart"/>
      <w:r w:rsidRPr="00F37C86">
        <w:rPr>
          <w:b/>
          <w:bCs/>
          <w:sz w:val="40"/>
          <w:szCs w:val="40"/>
        </w:rPr>
        <w:t>Sonarqube</w:t>
      </w:r>
      <w:proofErr w:type="spellEnd"/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br/>
      </w:r>
    </w:p>
    <w:p w14:paraId="5F101A6B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Update the server's APT package index.</w:t>
      </w:r>
    </w:p>
    <w:p w14:paraId="2C674C03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apt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update</w:t>
      </w:r>
    </w:p>
    <w:p w14:paraId="11DBE470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Install OpenJDK 17.</w:t>
      </w:r>
    </w:p>
    <w:p w14:paraId="4D87544D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apt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install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openjdk-17-jdk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-y</w:t>
      </w:r>
    </w:p>
    <w:p w14:paraId="5BB9EC15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Install Unzip to extract files from the SonarQube archive.</w:t>
      </w:r>
    </w:p>
    <w:p w14:paraId="2CCDB2F5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apt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install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unzip</w:t>
      </w:r>
    </w:p>
    <w:p w14:paraId="6A571E38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Verify the installed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java</w:t>
      </w:r>
      <w:r w:rsidRPr="00F37C86">
        <w:rPr>
          <w:lang w:bidi="bn-BD"/>
        </w:rPr>
        <w:t> version.</w:t>
      </w:r>
    </w:p>
    <w:p w14:paraId="4CD9363C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java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-version</w:t>
      </w:r>
    </w:p>
    <w:p w14:paraId="4402745D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Your output should be similar to the one below:</w:t>
      </w:r>
    </w:p>
    <w:p w14:paraId="2D36E216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openjdk</w:t>
      </w:r>
      <w:proofErr w:type="spellEnd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version "17.0.14" 2025-01-21</w:t>
      </w:r>
    </w:p>
    <w:p w14:paraId="2D8C38B7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OpenJDK Runtime Environment (build 17.0.14+7-Ubuntu-124.04)</w:t>
      </w:r>
    </w:p>
    <w:p w14:paraId="77688C55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OpenJDK 64-Bit Server VM (build 17.0.14+7-Ubuntu-124.04, mixed mode, sharing)</w:t>
      </w:r>
    </w:p>
    <w:p w14:paraId="00DCA081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Visit the </w:t>
      </w:r>
      <w:hyperlink r:id="rId9" w:history="1">
        <w:r w:rsidRPr="00F37C86">
          <w:rPr>
            <w:color w:val="006ADB"/>
            <w:u w:val="single"/>
            <w:bdr w:val="single" w:sz="2" w:space="0" w:color="E4E4E7" w:frame="1"/>
            <w:lang w:bidi="bn-BD"/>
          </w:rPr>
          <w:t>SonarQube releases page</w:t>
        </w:r>
      </w:hyperlink>
      <w:r w:rsidRPr="00F37C86">
        <w:rPr>
          <w:lang w:bidi="bn-BD"/>
        </w:rPr>
        <w:t> and verify the latest version to download. For example,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sonarqube-25.2.0.102705.zip</w:t>
      </w:r>
      <w:r w:rsidRPr="00F37C86">
        <w:rPr>
          <w:lang w:bidi="bn-BD"/>
        </w:rPr>
        <w:t>.</w:t>
      </w:r>
    </w:p>
    <w:p w14:paraId="2B061FA6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Download the latest SonarQube archive.</w:t>
      </w:r>
    </w:p>
    <w:p w14:paraId="7D73845D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wget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https://binaries.sonarsource.com/Distribution/sonarqube/sonarqube-25.2.0.102705.zip</w:t>
      </w:r>
    </w:p>
    <w:p w14:paraId="53A9E1ED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Extract files from the downloaded archive using Unzip.</w:t>
      </w:r>
    </w:p>
    <w:p w14:paraId="25BE6776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unzip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sonarqube-25.2.0.102705.zip</w:t>
      </w:r>
    </w:p>
    <w:p w14:paraId="1493EEEA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Move the extracted files to a systemwide directory such as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/opt</w:t>
      </w:r>
      <w:r w:rsidRPr="00F37C86">
        <w:rPr>
          <w:lang w:bidi="bn-BD"/>
        </w:rPr>
        <w:t>.</w:t>
      </w:r>
    </w:p>
    <w:p w14:paraId="045C0DFD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mv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sonarqube-25.2.0.102705/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/opt/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sonarqube</w:t>
      </w:r>
      <w:proofErr w:type="spellEnd"/>
    </w:p>
    <w:p w14:paraId="5A915928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Create a dedicated </w:t>
      </w:r>
      <w:proofErr w:type="spellStart"/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sonarqube</w:t>
      </w:r>
      <w:proofErr w:type="spellEnd"/>
      <w:r w:rsidRPr="00F37C86">
        <w:rPr>
          <w:lang w:bidi="bn-BD"/>
        </w:rPr>
        <w:t> system user without login privileges and a home directory.</w:t>
      </w:r>
    </w:p>
    <w:p w14:paraId="11C2C590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adduser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--system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--no-create-home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--group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--disabled-login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sonarqube</w:t>
      </w:r>
      <w:proofErr w:type="spellEnd"/>
    </w:p>
    <w:p w14:paraId="7821DB08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Grant the </w:t>
      </w:r>
      <w:proofErr w:type="spellStart"/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sonarqube</w:t>
      </w:r>
      <w:proofErr w:type="spellEnd"/>
      <w:r w:rsidRPr="00F37C86">
        <w:rPr>
          <w:lang w:bidi="bn-BD"/>
        </w:rPr>
        <w:t> user full privileges to the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/opt/</w:t>
      </w:r>
      <w:proofErr w:type="spellStart"/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sonarqube</w:t>
      </w:r>
      <w:proofErr w:type="spellEnd"/>
      <w:r w:rsidRPr="00F37C86">
        <w:rPr>
          <w:lang w:bidi="bn-BD"/>
        </w:rPr>
        <w:t> directory.</w:t>
      </w:r>
    </w:p>
    <w:p w14:paraId="426B4E32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chown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-R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proofErr w:type="gram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sonarqube:sonarqube</w:t>
      </w:r>
      <w:proofErr w:type="spellEnd"/>
      <w:proofErr w:type="gram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/opt/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sonarqube</w:t>
      </w:r>
      <w:proofErr w:type="spellEnd"/>
    </w:p>
    <w:p w14:paraId="36D5EA31" w14:textId="401C9386" w:rsidR="00F37C86" w:rsidRDefault="00F37C86" w:rsidP="00F37C86">
      <w:pPr>
        <w:tabs>
          <w:tab w:val="left" w:pos="91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23546508" w14:textId="77B4A637" w:rsidR="00F37C86" w:rsidRDefault="00F37C86" w:rsidP="00F37C86">
      <w:pPr>
        <w:tabs>
          <w:tab w:val="left" w:pos="916"/>
        </w:tabs>
        <w:rPr>
          <w:b/>
          <w:bCs/>
          <w:sz w:val="40"/>
          <w:szCs w:val="40"/>
        </w:rPr>
      </w:pPr>
    </w:p>
    <w:p w14:paraId="5BDCD9C7" w14:textId="2D635BFC" w:rsidR="00F37C86" w:rsidRDefault="00F37C86" w:rsidP="00F37C86">
      <w:pPr>
        <w:rPr>
          <w:b/>
          <w:bCs/>
          <w:sz w:val="40"/>
          <w:szCs w:val="40"/>
        </w:rPr>
      </w:pPr>
      <w:r w:rsidRPr="00F37C86">
        <w:rPr>
          <w:b/>
          <w:bCs/>
          <w:sz w:val="40"/>
          <w:szCs w:val="40"/>
        </w:rPr>
        <w:t xml:space="preserve">Install </w:t>
      </w:r>
      <w:proofErr w:type="spellStart"/>
      <w:r w:rsidRPr="00F37C86">
        <w:rPr>
          <w:b/>
          <w:bCs/>
          <w:sz w:val="40"/>
          <w:szCs w:val="40"/>
        </w:rPr>
        <w:t>SonarScanner</w:t>
      </w:r>
      <w:proofErr w:type="spellEnd"/>
      <w:r w:rsidRPr="00F37C86">
        <w:rPr>
          <w:b/>
          <w:bCs/>
          <w:sz w:val="40"/>
          <w:szCs w:val="40"/>
        </w:rPr>
        <w:t xml:space="preserve"> CLI</w:t>
      </w:r>
    </w:p>
    <w:p w14:paraId="3AA80A3A" w14:textId="77777777" w:rsidR="00F37C86" w:rsidRPr="00F37C86" w:rsidRDefault="00F37C86" w:rsidP="00F37C86">
      <w:pPr>
        <w:rPr>
          <w:lang w:bidi="bn-BD"/>
        </w:rPr>
      </w:pPr>
      <w:hyperlink r:id="rId10" w:history="1">
        <w:r w:rsidRPr="00F37C86">
          <w:rPr>
            <w:color w:val="006ADB"/>
            <w:u w:val="single"/>
            <w:bdr w:val="single" w:sz="2" w:space="0" w:color="E4E4E7" w:frame="1"/>
            <w:lang w:bidi="bn-BD"/>
          </w:rPr>
          <w:t xml:space="preserve">Visit the </w:t>
        </w:r>
        <w:proofErr w:type="spellStart"/>
        <w:r w:rsidRPr="00F37C86">
          <w:rPr>
            <w:color w:val="006ADB"/>
            <w:u w:val="single"/>
            <w:bdr w:val="single" w:sz="2" w:space="0" w:color="E4E4E7" w:frame="1"/>
            <w:lang w:bidi="bn-BD"/>
          </w:rPr>
          <w:t>SonarScanner</w:t>
        </w:r>
        <w:proofErr w:type="spellEnd"/>
        <w:r w:rsidRPr="00F37C86">
          <w:rPr>
            <w:color w:val="006ADB"/>
            <w:u w:val="single"/>
            <w:bdr w:val="single" w:sz="2" w:space="0" w:color="E4E4E7" w:frame="1"/>
            <w:lang w:bidi="bn-BD"/>
          </w:rPr>
          <w:t xml:space="preserve"> CLI page</w:t>
        </w:r>
      </w:hyperlink>
      <w:r w:rsidRPr="00F37C86">
        <w:rPr>
          <w:lang w:bidi="bn-BD"/>
        </w:rPr>
        <w:t xml:space="preserve"> and verify the latest version to download. For example, run the following command to download the </w:t>
      </w:r>
      <w:proofErr w:type="spellStart"/>
      <w:r w:rsidRPr="00F37C86">
        <w:rPr>
          <w:lang w:bidi="bn-BD"/>
        </w:rPr>
        <w:t>SonarScanner</w:t>
      </w:r>
      <w:proofErr w:type="spellEnd"/>
      <w:r w:rsidRPr="00F37C86">
        <w:rPr>
          <w:lang w:bidi="bn-BD"/>
        </w:rPr>
        <w:t xml:space="preserve"> CLI version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7.0.1</w:t>
      </w:r>
    </w:p>
    <w:p w14:paraId="3694868B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wget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https://binaries.sonarsource.com/Distribution/sonar-scanner-cli/sonar-scanner-cli-7.0.1.4817-linux-x64.zip</w:t>
      </w:r>
    </w:p>
    <w:p w14:paraId="7AFA54D7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Extract files from the archive depending on the downloaded version.</w:t>
      </w:r>
    </w:p>
    <w:p w14:paraId="393B2D7B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unzip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sonar-scanner-cli-7.0.1.4817-linux-x64.zip</w:t>
      </w:r>
    </w:p>
    <w:p w14:paraId="2E4CA4D2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Move the extracted directory to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/opt/</w:t>
      </w:r>
      <w:proofErr w:type="spellStart"/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sonarscanner</w:t>
      </w:r>
      <w:proofErr w:type="spellEnd"/>
      <w:r w:rsidRPr="00F37C86">
        <w:rPr>
          <w:lang w:bidi="bn-BD"/>
        </w:rPr>
        <w:t>.</w:t>
      </w:r>
    </w:p>
    <w:p w14:paraId="58538046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mv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sonar-scanner-7.0.1.4817-linux-x64</w:t>
      </w:r>
      <w:proofErr w:type="gram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</w:t>
      </w:r>
      <w:proofErr w:type="gramEnd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opt/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sonarscanner</w:t>
      </w:r>
      <w:proofErr w:type="spellEnd"/>
    </w:p>
    <w:p w14:paraId="166CDC24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Open the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sonar-</w:t>
      </w:r>
      <w:proofErr w:type="spellStart"/>
      <w:proofErr w:type="gramStart"/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scanner.properties</w:t>
      </w:r>
      <w:proofErr w:type="spellEnd"/>
      <w:proofErr w:type="gramEnd"/>
      <w:r w:rsidRPr="00F37C86">
        <w:rPr>
          <w:lang w:bidi="bn-BD"/>
        </w:rPr>
        <w:t> configuration file.</w:t>
      </w:r>
    </w:p>
    <w:p w14:paraId="419365F1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nano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/opt/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sonarscanner</w:t>
      </w:r>
      <w:proofErr w:type="spellEnd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/conf/sonar-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scanner.properties</w:t>
      </w:r>
      <w:proofErr w:type="spellEnd"/>
    </w:p>
    <w:p w14:paraId="4EBAB521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Find the following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sonar.host.url</w:t>
      </w:r>
      <w:r w:rsidRPr="00F37C86">
        <w:rPr>
          <w:lang w:bidi="bn-BD"/>
        </w:rPr>
        <w:t> directive and change the default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https://mycompany.com/sonarqube</w:t>
      </w:r>
      <w:r w:rsidRPr="00F37C86">
        <w:rPr>
          <w:lang w:bidi="bn-BD"/>
        </w:rPr>
        <w:t> value to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127.0.0.1</w:t>
      </w:r>
      <w:r w:rsidRPr="00F37C86">
        <w:rPr>
          <w:lang w:bidi="bn-BD"/>
        </w:rPr>
        <w:t>.</w:t>
      </w:r>
    </w:p>
    <w:p w14:paraId="4612E8CD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...</w:t>
      </w:r>
    </w:p>
    <w:p w14:paraId="5E79E819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sonar.host.url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r w:rsidRPr="00F37C86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127.0.0.1</w:t>
      </w:r>
    </w:p>
    <w:p w14:paraId="05C9E8F1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...</w:t>
      </w:r>
    </w:p>
    <w:p w14:paraId="2DFA2192" w14:textId="77777777" w:rsidR="00F37C86" w:rsidRPr="00F37C86" w:rsidRDefault="00F37C86" w:rsidP="00F37C8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240" w:after="0" w:line="240" w:lineRule="auto"/>
        <w:ind w:left="720"/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  <w:r w:rsidRPr="00F37C86">
        <w:rPr>
          <w:rFonts w:ascii="Arial" w:eastAsia="Times New Roman" w:hAnsi="Arial" w:cs="Arial"/>
          <w:color w:val="525666"/>
          <w:sz w:val="27"/>
          <w:szCs w:val="27"/>
          <w:lang w:bidi="bn-BD"/>
        </w:rPr>
        <w:t>Save and close the file.</w:t>
      </w:r>
    </w:p>
    <w:p w14:paraId="6FE6A478" w14:textId="77777777" w:rsidR="00F37C86" w:rsidRPr="00F37C86" w:rsidRDefault="00F37C86" w:rsidP="00F37C86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240" w:after="0" w:line="240" w:lineRule="auto"/>
        <w:ind w:left="720"/>
        <w:rPr>
          <w:rFonts w:ascii="Arial" w:eastAsia="Times New Roman" w:hAnsi="Arial" w:cs="Arial"/>
          <w:color w:val="525666"/>
          <w:sz w:val="27"/>
          <w:szCs w:val="27"/>
          <w:lang w:bidi="bn-BD"/>
        </w:rPr>
      </w:pPr>
      <w:r w:rsidRPr="00F37C86">
        <w:rPr>
          <w:rFonts w:ascii="Arial" w:eastAsia="Times New Roman" w:hAnsi="Arial" w:cs="Arial"/>
          <w:color w:val="525666"/>
          <w:sz w:val="27"/>
          <w:szCs w:val="27"/>
          <w:lang w:bidi="bn-BD"/>
        </w:rPr>
        <w:t>The above Sonar Host directive specifies the SonarQube server URL to use while performing code scans.</w:t>
      </w:r>
    </w:p>
    <w:p w14:paraId="7E4085E7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Enable execute permissions on the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sonar-scanner</w:t>
      </w:r>
      <w:r w:rsidRPr="00F37C86">
        <w:rPr>
          <w:lang w:bidi="bn-BD"/>
        </w:rPr>
        <w:t> binary.</w:t>
      </w:r>
    </w:p>
    <w:p w14:paraId="0997566D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chmod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+x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/opt/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sonarscanner</w:t>
      </w:r>
      <w:proofErr w:type="spellEnd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/bin/sonar-scanner</w:t>
      </w:r>
    </w:p>
    <w:p w14:paraId="0DDB5996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Link the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sonar-scanner</w:t>
      </w:r>
      <w:r w:rsidRPr="00F37C86">
        <w:rPr>
          <w:lang w:bidi="bn-BD"/>
        </w:rPr>
        <w:t> binary to the </w:t>
      </w:r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/</w:t>
      </w:r>
      <w:proofErr w:type="spellStart"/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usr</w:t>
      </w:r>
      <w:proofErr w:type="spellEnd"/>
      <w:r w:rsidRPr="00F37C86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/local/bin</w:t>
      </w:r>
      <w:r w:rsidRPr="00F37C86">
        <w:rPr>
          <w:lang w:bidi="bn-BD"/>
        </w:rPr>
        <w:t> directory to enable it as a system-wide command.</w:t>
      </w:r>
    </w:p>
    <w:p w14:paraId="66958CC9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ln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-s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/opt/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sonarscanner</w:t>
      </w:r>
      <w:proofErr w:type="spellEnd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/bin/sonar-scanner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usr</w:t>
      </w:r>
      <w:proofErr w:type="spellEnd"/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/local/bin/sonar-scanner</w:t>
      </w:r>
    </w:p>
    <w:p w14:paraId="1246D90F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 xml:space="preserve">View the installed </w:t>
      </w:r>
      <w:proofErr w:type="spellStart"/>
      <w:r w:rsidRPr="00F37C86">
        <w:rPr>
          <w:lang w:bidi="bn-BD"/>
        </w:rPr>
        <w:t>SonarScanner</w:t>
      </w:r>
      <w:proofErr w:type="spellEnd"/>
      <w:r w:rsidRPr="00F37C86">
        <w:rPr>
          <w:lang w:bidi="bn-BD"/>
        </w:rPr>
        <w:t xml:space="preserve"> version.</w:t>
      </w:r>
    </w:p>
    <w:p w14:paraId="3623437C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sonar-scanner</w:t>
      </w:r>
      <w:r w:rsidRPr="00F37C86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37C86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-v</w:t>
      </w:r>
    </w:p>
    <w:p w14:paraId="01E0CF42" w14:textId="77777777" w:rsidR="00F37C86" w:rsidRPr="00F37C86" w:rsidRDefault="00F37C86" w:rsidP="00F37C86">
      <w:pPr>
        <w:rPr>
          <w:lang w:bidi="bn-BD"/>
        </w:rPr>
      </w:pPr>
      <w:r w:rsidRPr="00F37C86">
        <w:rPr>
          <w:lang w:bidi="bn-BD"/>
        </w:rPr>
        <w:t>Your output should be similar to the one below.</w:t>
      </w:r>
    </w:p>
    <w:p w14:paraId="287BB6F9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........</w:t>
      </w:r>
    </w:p>
    <w:p w14:paraId="2D273771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13:33:31.946 </w:t>
      </w:r>
      <w:proofErr w:type="gramStart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INFO 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SonarScanner</w:t>
      </w:r>
      <w:proofErr w:type="spellEnd"/>
      <w:proofErr w:type="gramEnd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CLI 7.0.1.4817</w:t>
      </w:r>
    </w:p>
    <w:p w14:paraId="5486B162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13:33:31.950 </w:t>
      </w:r>
      <w:proofErr w:type="gramStart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INFO  Java</w:t>
      </w:r>
      <w:proofErr w:type="gramEnd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17.0.13 Eclipse </w:t>
      </w:r>
      <w:proofErr w:type="spellStart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Adoptium</w:t>
      </w:r>
      <w:proofErr w:type="spellEnd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(64-bit)</w:t>
      </w:r>
    </w:p>
    <w:p w14:paraId="4E4FD371" w14:textId="77777777" w:rsidR="00F37C86" w:rsidRPr="00F37C86" w:rsidRDefault="00F37C86" w:rsidP="00F37C86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13:33:31.951 </w:t>
      </w:r>
      <w:proofErr w:type="gramStart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INFO  Linux</w:t>
      </w:r>
      <w:proofErr w:type="gramEnd"/>
      <w:r w:rsidRPr="00F37C86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6.8.0-51-generic amd64</w:t>
      </w:r>
    </w:p>
    <w:p w14:paraId="57CC93BC" w14:textId="77777777" w:rsidR="00F37C86" w:rsidRPr="00F37C86" w:rsidRDefault="00F37C86" w:rsidP="00F37C86">
      <w:pPr>
        <w:rPr>
          <w:b/>
          <w:bCs/>
          <w:sz w:val="24"/>
          <w:szCs w:val="24"/>
        </w:rPr>
      </w:pPr>
    </w:p>
    <w:p w14:paraId="3E01A57A" w14:textId="4322758B" w:rsidR="00F46CAF" w:rsidRDefault="00F46CAF" w:rsidP="00F46CAF">
      <w:pPr>
        <w:rPr>
          <w:b/>
          <w:bCs/>
          <w:sz w:val="40"/>
          <w:szCs w:val="40"/>
        </w:rPr>
      </w:pPr>
      <w:r w:rsidRPr="00F46CAF">
        <w:rPr>
          <w:b/>
          <w:bCs/>
          <w:sz w:val="40"/>
          <w:szCs w:val="40"/>
        </w:rPr>
        <w:t>Configure SonarQube</w:t>
      </w:r>
      <w:r>
        <w:rPr>
          <w:b/>
          <w:bCs/>
          <w:sz w:val="40"/>
          <w:szCs w:val="40"/>
        </w:rPr>
        <w:t>:</w:t>
      </w:r>
    </w:p>
    <w:p w14:paraId="569B1F33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Open the main </w:t>
      </w:r>
      <w:proofErr w:type="spellStart"/>
      <w:proofErr w:type="gram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sonar.properties</w:t>
      </w:r>
      <w:proofErr w:type="spellEnd"/>
      <w:proofErr w:type="gramEnd"/>
      <w:r w:rsidRPr="00F46CAF">
        <w:rPr>
          <w:lang w:bidi="bn-BD"/>
        </w:rPr>
        <w:t> </w:t>
      </w:r>
      <w:proofErr w:type="spellStart"/>
      <w:r w:rsidRPr="00F46CAF">
        <w:rPr>
          <w:lang w:bidi="bn-BD"/>
        </w:rPr>
        <w:t>Sonarqube</w:t>
      </w:r>
      <w:proofErr w:type="spellEnd"/>
      <w:r w:rsidRPr="00F46CAF">
        <w:rPr>
          <w:lang w:bidi="bn-BD"/>
        </w:rPr>
        <w:t xml:space="preserve"> configuration file.</w:t>
      </w:r>
    </w:p>
    <w:p w14:paraId="2447F54E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nano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/opt/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sonarqube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/conf/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sonar.properties</w:t>
      </w:r>
      <w:proofErr w:type="spellEnd"/>
    </w:p>
    <w:p w14:paraId="779A688E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Add the following configurations at the end of the file. Replace </w:t>
      </w:r>
      <w:proofErr w:type="spell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sonaruser</w:t>
      </w:r>
      <w:proofErr w:type="spellEnd"/>
      <w:r w:rsidRPr="00F46CAF">
        <w:rPr>
          <w:lang w:bidi="bn-BD"/>
        </w:rPr>
        <w:t> and </w:t>
      </w:r>
      <w:proofErr w:type="spell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your_password</w:t>
      </w:r>
      <w:proofErr w:type="spellEnd"/>
      <w:r w:rsidRPr="00F46CAF">
        <w:rPr>
          <w:lang w:bidi="bn-BD"/>
        </w:rPr>
        <w:t> with actual PostgreSQL database user details.</w:t>
      </w:r>
    </w:p>
    <w:p w14:paraId="0B6BF2B9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proofErr w:type="gram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sonar.jdbc</w:t>
      </w:r>
      <w:proofErr w:type="gramEnd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.username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proofErr w:type="spellStart"/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sonaruser</w:t>
      </w:r>
      <w:proofErr w:type="spellEnd"/>
    </w:p>
    <w:p w14:paraId="474B5DE0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proofErr w:type="gram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sonar.jdbc</w:t>
      </w:r>
      <w:proofErr w:type="gramEnd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.password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proofErr w:type="spellStart"/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your_password</w:t>
      </w:r>
      <w:proofErr w:type="spellEnd"/>
    </w:p>
    <w:p w14:paraId="315D3CD5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sonar.jdbc.url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proofErr w:type="spellStart"/>
      <w:proofErr w:type="gramStart"/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jdbc:postgresql</w:t>
      </w:r>
      <w:proofErr w:type="spellEnd"/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://localhost:5432/</w:t>
      </w:r>
      <w:proofErr w:type="spellStart"/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sonarqube</w:t>
      </w:r>
      <w:proofErr w:type="spellEnd"/>
      <w:proofErr w:type="gramEnd"/>
    </w:p>
    <w:p w14:paraId="60F384C7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proofErr w:type="gram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sonar.web.javaAdditionalOpts</w:t>
      </w:r>
      <w:proofErr w:type="spellEnd"/>
      <w:proofErr w:type="gram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-server</w:t>
      </w:r>
    </w:p>
    <w:p w14:paraId="7939B87B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proofErr w:type="gram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sonar.web.host</w:t>
      </w:r>
      <w:proofErr w:type="spellEnd"/>
      <w:proofErr w:type="gram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0.0.0.0</w:t>
      </w:r>
    </w:p>
    <w:p w14:paraId="36673FFE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proofErr w:type="gram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sonar.web.port</w:t>
      </w:r>
      <w:proofErr w:type="spellEnd"/>
      <w:proofErr w:type="gram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9000</w:t>
      </w:r>
    </w:p>
    <w:p w14:paraId="320ED01C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Save and close the file.</w:t>
      </w:r>
    </w:p>
    <w:p w14:paraId="7D529E08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The above custom configuration directives enable SonarQube to access the PostgreSQL database, and listen for connections on the TCP port </w:t>
      </w:r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9000</w:t>
      </w:r>
      <w:r w:rsidRPr="00F46CAF">
        <w:rPr>
          <w:lang w:bidi="bn-BD"/>
        </w:rPr>
        <w:t> from all network addresses </w:t>
      </w:r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0.0.0.0</w:t>
      </w:r>
      <w:r w:rsidRPr="00F46CAF">
        <w:rPr>
          <w:lang w:bidi="bn-BD"/>
        </w:rPr>
        <w:t>.</w:t>
      </w:r>
    </w:p>
    <w:p w14:paraId="65858D45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Open the </w:t>
      </w:r>
      <w:proofErr w:type="spell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sysctl.config</w:t>
      </w:r>
      <w:proofErr w:type="spellEnd"/>
      <w:r w:rsidRPr="00F46CAF">
        <w:rPr>
          <w:lang w:bidi="bn-BD"/>
        </w:rPr>
        <w:t> configuration file to modify the system memory limits.</w:t>
      </w:r>
    </w:p>
    <w:p w14:paraId="6634F501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nano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etc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sysctl.conf</w:t>
      </w:r>
      <w:proofErr w:type="spellEnd"/>
    </w:p>
    <w:p w14:paraId="18A80301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Add the following directives at the end of the file.</w:t>
      </w:r>
    </w:p>
    <w:p w14:paraId="7B06D013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vm.max_map_count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524288</w:t>
      </w:r>
    </w:p>
    <w:p w14:paraId="4F69667C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proofErr w:type="gram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fs.file</w:t>
      </w:r>
      <w:proofErr w:type="spellEnd"/>
      <w:proofErr w:type="gramEnd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-max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=</w:t>
      </w:r>
      <w:r w:rsidRPr="00F46CAF">
        <w:rPr>
          <w:rFonts w:ascii="Consolas" w:eastAsia="Times New Roman" w:hAnsi="Consolas" w:cs="Courier New"/>
          <w:color w:val="C70092"/>
          <w:sz w:val="23"/>
          <w:szCs w:val="23"/>
          <w:bdr w:val="single" w:sz="2" w:space="0" w:color="E4E4E7" w:frame="1"/>
          <w:lang w:bidi="bn-BD"/>
        </w:rPr>
        <w:t>131072</w:t>
      </w:r>
    </w:p>
    <w:p w14:paraId="198D728C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Save and close the file.</w:t>
      </w:r>
    </w:p>
    <w:p w14:paraId="627033FB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Within the above configuration:</w:t>
      </w:r>
    </w:p>
    <w:p w14:paraId="05871D32" w14:textId="77777777" w:rsidR="00F46CAF" w:rsidRPr="00F46CAF" w:rsidRDefault="00F46CAF" w:rsidP="00F46CAF">
      <w:pPr>
        <w:pStyle w:val="ListParagraph"/>
        <w:numPr>
          <w:ilvl w:val="0"/>
          <w:numId w:val="16"/>
        </w:numPr>
        <w:rPr>
          <w:lang w:bidi="bn-BD"/>
        </w:rPr>
      </w:pPr>
      <w:proofErr w:type="spell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vm.max_map_count</w:t>
      </w:r>
      <w:proofErr w:type="spellEnd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=524288</w:t>
      </w:r>
      <w:r w:rsidRPr="00F46CAF">
        <w:rPr>
          <w:lang w:bidi="bn-BD"/>
        </w:rPr>
        <w:t>: Increases the number of memory maps Elasticsearch can use, allowing it to handle large datasets.</w:t>
      </w:r>
    </w:p>
    <w:p w14:paraId="2B77C80E" w14:textId="77777777" w:rsidR="00F46CAF" w:rsidRPr="00F46CAF" w:rsidRDefault="00F46CAF" w:rsidP="00F46CAF">
      <w:pPr>
        <w:pStyle w:val="ListParagraph"/>
        <w:numPr>
          <w:ilvl w:val="0"/>
          <w:numId w:val="16"/>
        </w:numPr>
        <w:rPr>
          <w:lang w:bidi="bn-BD"/>
        </w:rPr>
      </w:pPr>
      <w:proofErr w:type="spellStart"/>
      <w:proofErr w:type="gram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fs.file</w:t>
      </w:r>
      <w:proofErr w:type="spellEnd"/>
      <w:proofErr w:type="gramEnd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-max=131072</w:t>
      </w:r>
      <w:r w:rsidRPr="00F46CAF">
        <w:rPr>
          <w:lang w:bidi="bn-BD"/>
        </w:rPr>
        <w:t>: Increases the maximum number of files Elasticsearch can open, allowing it to run efficiently.</w:t>
      </w:r>
    </w:p>
    <w:p w14:paraId="2D42801A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SonarQube uses Elasticsearch to store indices in a memory-mapped file system. Adjusting the system limits for virtual memory mapping and file handling ensures better stability and performance for SonarQube.</w:t>
      </w:r>
    </w:p>
    <w:p w14:paraId="0CDC151A" w14:textId="3DC8AB35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Create a new </w:t>
      </w:r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/</w:t>
      </w:r>
      <w:proofErr w:type="spell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etc</w:t>
      </w:r>
      <w:proofErr w:type="spellEnd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/security/</w:t>
      </w:r>
      <w:proofErr w:type="spell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limits.d</w:t>
      </w:r>
      <w:proofErr w:type="spellEnd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/99-sonarqube.conf</w:t>
      </w:r>
      <w:r w:rsidRPr="00F46CAF">
        <w:rPr>
          <w:lang w:bidi="bn-BD"/>
        </w:rPr>
        <w:t> file to create a resource limits configuration for SonarQube.</w:t>
      </w:r>
    </w:p>
    <w:p w14:paraId="722241B6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nano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etc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/security/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limits.d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/99-sonarqube.conf</w:t>
      </w:r>
    </w:p>
    <w:p w14:paraId="273FD6F5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Add the following directives to increase the file descriptor and process limits for SonarQube.</w:t>
      </w:r>
    </w:p>
    <w:p w14:paraId="72A31209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sonarqube</w:t>
      </w:r>
      <w:proofErr w:type="spellEnd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 xml:space="preserve">   -   </w:t>
      </w:r>
      <w:proofErr w:type="spell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nofile</w:t>
      </w:r>
      <w:proofErr w:type="spellEnd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 xml:space="preserve">   131072</w:t>
      </w:r>
    </w:p>
    <w:p w14:paraId="74F7DE86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proofErr w:type="spell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sonarqube</w:t>
      </w:r>
      <w:proofErr w:type="spellEnd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 xml:space="preserve">   -   </w:t>
      </w:r>
      <w:proofErr w:type="spellStart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>nproc</w:t>
      </w:r>
      <w:proofErr w:type="spellEnd"/>
      <w:r w:rsidRPr="00F46CAF">
        <w:rPr>
          <w:rFonts w:ascii="Consolas" w:eastAsia="Times New Roman" w:hAnsi="Consolas" w:cs="Courier New"/>
          <w:color w:val="336699"/>
          <w:sz w:val="23"/>
          <w:szCs w:val="23"/>
          <w:bdr w:val="single" w:sz="2" w:space="0" w:color="E4E4E7" w:frame="1"/>
          <w:lang w:bidi="bn-BD"/>
        </w:rPr>
        <w:t xml:space="preserve">    8192</w:t>
      </w:r>
    </w:p>
    <w:p w14:paraId="6420B33D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Save and close the file.</w:t>
      </w:r>
    </w:p>
    <w:p w14:paraId="55890F0A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Within the configuration:</w:t>
      </w:r>
    </w:p>
    <w:p w14:paraId="0612D159" w14:textId="77777777" w:rsidR="00F46CAF" w:rsidRPr="00F46CAF" w:rsidRDefault="00F46CAF" w:rsidP="00F46CAF">
      <w:pPr>
        <w:pStyle w:val="ListParagraph"/>
        <w:numPr>
          <w:ilvl w:val="0"/>
          <w:numId w:val="17"/>
        </w:numPr>
        <w:rPr>
          <w:lang w:bidi="bn-BD"/>
        </w:rPr>
      </w:pPr>
      <w:proofErr w:type="spell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nofile</w:t>
      </w:r>
      <w:proofErr w:type="spellEnd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=131072</w:t>
      </w:r>
      <w:r w:rsidRPr="00F46CAF">
        <w:rPr>
          <w:lang w:bidi="bn-BD"/>
        </w:rPr>
        <w:t>: Increases the number of open file descriptors, allowing SonarQube to handle large workloads.</w:t>
      </w:r>
    </w:p>
    <w:p w14:paraId="1AF5E73A" w14:textId="77777777" w:rsidR="00F46CAF" w:rsidRPr="00F46CAF" w:rsidRDefault="00F46CAF" w:rsidP="00F46CAF">
      <w:pPr>
        <w:pStyle w:val="ListParagraph"/>
        <w:numPr>
          <w:ilvl w:val="0"/>
          <w:numId w:val="17"/>
        </w:numPr>
        <w:rPr>
          <w:lang w:bidi="bn-BD"/>
        </w:rPr>
      </w:pPr>
      <w:proofErr w:type="spellStart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nproc</w:t>
      </w:r>
      <w:proofErr w:type="spellEnd"/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=8192</w:t>
      </w:r>
      <w:r w:rsidRPr="00F46CAF">
        <w:rPr>
          <w:lang w:bidi="bn-BD"/>
        </w:rPr>
        <w:t>: Raises the process limit to prevent failures under high concurrency.</w:t>
      </w:r>
    </w:p>
    <w:p w14:paraId="66B44FC5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Allow network connections to the SonarQube port </w:t>
      </w:r>
      <w:r w:rsidRPr="00F46CAF">
        <w:rPr>
          <w:rFonts w:ascii="Consolas" w:hAnsi="Consolas" w:cs="Courier New"/>
          <w:sz w:val="23"/>
          <w:szCs w:val="23"/>
          <w:bdr w:val="single" w:sz="2" w:space="2" w:color="E4E4E7" w:frame="1"/>
          <w:shd w:val="clear" w:color="auto" w:fill="E6E6EB"/>
          <w:lang w:bidi="bn-BD"/>
        </w:rPr>
        <w:t>9000</w:t>
      </w:r>
      <w:r w:rsidRPr="00F46CAF">
        <w:rPr>
          <w:lang w:bidi="bn-BD"/>
        </w:rPr>
        <w:t>.</w:t>
      </w:r>
    </w:p>
    <w:p w14:paraId="78689B77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ufw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allow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b/>
          <w:bCs/>
          <w:color w:val="0000DD"/>
          <w:sz w:val="23"/>
          <w:szCs w:val="23"/>
          <w:bdr w:val="single" w:sz="2" w:space="0" w:color="E4E4E7" w:frame="1"/>
          <w:lang w:bidi="bn-BD"/>
        </w:rPr>
        <w:t>9000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tcp</w:t>
      </w:r>
      <w:proofErr w:type="spellEnd"/>
    </w:p>
    <w:p w14:paraId="602119F1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Run the following command to install UFW and allow SSH connections if it's unavailable.</w:t>
      </w:r>
    </w:p>
    <w:p w14:paraId="53121234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apt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install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ufw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-y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single" w:sz="2" w:space="0" w:color="E4E4E7" w:frame="1"/>
          <w:lang w:bidi="bn-BD"/>
        </w:rPr>
        <w:t>&amp;&amp;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ufw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allow</w:t>
      </w:r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b/>
          <w:bCs/>
          <w:color w:val="0000DD"/>
          <w:sz w:val="23"/>
          <w:szCs w:val="23"/>
          <w:bdr w:val="single" w:sz="2" w:space="0" w:color="E4E4E7" w:frame="1"/>
          <w:lang w:bidi="bn-BD"/>
        </w:rPr>
        <w:t>22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tcp</w:t>
      </w:r>
      <w:proofErr w:type="spellEnd"/>
    </w:p>
    <w:p w14:paraId="7751376B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Reload UFW to apply the firewall configurations.</w:t>
      </w:r>
    </w:p>
    <w:p w14:paraId="707F482A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ufw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reload</w:t>
      </w:r>
    </w:p>
    <w:p w14:paraId="5E005484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View the UFW status and verify that below are the only active firewall rules.</w:t>
      </w:r>
    </w:p>
    <w:p w14:paraId="0853D5DA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DD7700"/>
          <w:sz w:val="23"/>
          <w:szCs w:val="23"/>
          <w:bdr w:val="single" w:sz="2" w:space="0" w:color="E4E4E7" w:frame="1"/>
          <w:lang w:bidi="bn-BD"/>
        </w:rPr>
        <w:t xml:space="preserve">$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sudo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ufw</w:t>
      </w:r>
      <w:proofErr w:type="spellEnd"/>
      <w:r w:rsidRPr="00F46CAF">
        <w:rPr>
          <w:rFonts w:ascii="Consolas" w:eastAsia="Times New Roman" w:hAnsi="Consolas" w:cs="Courier New"/>
          <w:color w:val="BBBBBB"/>
          <w:sz w:val="23"/>
          <w:szCs w:val="23"/>
          <w:bdr w:val="single" w:sz="2" w:space="0" w:color="E4E4E7" w:frame="1"/>
          <w:lang w:bidi="bn-BD"/>
        </w:rPr>
        <w:t xml:space="preserve"> </w:t>
      </w:r>
      <w:r w:rsidRPr="00F46CAF"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  <w:t>status</w:t>
      </w:r>
    </w:p>
    <w:p w14:paraId="133FAF7D" w14:textId="77777777" w:rsidR="00F46CAF" w:rsidRPr="00F46CAF" w:rsidRDefault="00F46CAF" w:rsidP="00F46CAF">
      <w:pPr>
        <w:rPr>
          <w:lang w:bidi="bn-BD"/>
        </w:rPr>
      </w:pPr>
      <w:r w:rsidRPr="00F46CAF">
        <w:rPr>
          <w:lang w:bidi="bn-BD"/>
        </w:rPr>
        <w:t>Your output should be similar to the one below:</w:t>
      </w:r>
    </w:p>
    <w:p w14:paraId="0D3C1718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Status: active</w:t>
      </w:r>
    </w:p>
    <w:p w14:paraId="554EAE89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</w:p>
    <w:p w14:paraId="468AAE29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To                         Action      From</w:t>
      </w:r>
    </w:p>
    <w:p w14:paraId="5148466A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--                         ------      ----</w:t>
      </w:r>
    </w:p>
    <w:p w14:paraId="5CC24372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22/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tcp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                    ALLOW       Anywhere</w:t>
      </w:r>
    </w:p>
    <w:p w14:paraId="23A25EAF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9000/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tcp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                  ALLOW       Anywhere</w:t>
      </w:r>
    </w:p>
    <w:p w14:paraId="27171320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</w:pP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22/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tcp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(v6)                ALLOW       Anywhere (v6)</w:t>
      </w:r>
    </w:p>
    <w:p w14:paraId="3B458B44" w14:textId="77777777" w:rsidR="00F46CAF" w:rsidRPr="00F46CAF" w:rsidRDefault="00F46CAF" w:rsidP="00F46CAF">
      <w:pPr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525666"/>
          <w:sz w:val="23"/>
          <w:szCs w:val="23"/>
          <w:lang w:bidi="bn-BD"/>
        </w:rPr>
      </w:pPr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9000/</w:t>
      </w:r>
      <w:proofErr w:type="spellStart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>tcp</w:t>
      </w:r>
      <w:proofErr w:type="spellEnd"/>
      <w:r w:rsidRPr="00F46CAF">
        <w:rPr>
          <w:rFonts w:ascii="Consolas" w:eastAsia="Times New Roman" w:hAnsi="Consolas" w:cs="Courier New"/>
          <w:color w:val="525666"/>
          <w:sz w:val="23"/>
          <w:szCs w:val="23"/>
          <w:bdr w:val="none" w:sz="0" w:space="0" w:color="auto" w:frame="1"/>
          <w:lang w:bidi="bn-BD"/>
        </w:rPr>
        <w:t xml:space="preserve"> (v6)              ALLOW       Anywhere (v6)</w:t>
      </w:r>
    </w:p>
    <w:p w14:paraId="1C0420F4" w14:textId="07165DC7" w:rsidR="00F46CAF" w:rsidRDefault="00F46CAF" w:rsidP="00F46CAF">
      <w:pPr>
        <w:rPr>
          <w:b/>
          <w:bCs/>
          <w:sz w:val="40"/>
          <w:szCs w:val="40"/>
        </w:rPr>
      </w:pPr>
    </w:p>
    <w:p w14:paraId="39F4C0AB" w14:textId="77777777" w:rsidR="00F46CAF" w:rsidRPr="00F46CAF" w:rsidRDefault="00F46CAF" w:rsidP="00F46CA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46CAF">
        <w:rPr>
          <w:rFonts w:asciiTheme="majorHAnsi" w:hAnsiTheme="majorHAnsi" w:cstheme="majorHAnsi"/>
          <w:b/>
          <w:bCs/>
          <w:sz w:val="40"/>
          <w:szCs w:val="40"/>
        </w:rPr>
        <w:t>Set Up SonarQube as a System Service</w:t>
      </w:r>
    </w:p>
    <w:p w14:paraId="1D4F2F1B" w14:textId="77777777" w:rsidR="00F46CAF" w:rsidRDefault="00F46CAF" w:rsidP="00F46CAF">
      <w:r>
        <w:t>Create a new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525666"/>
          <w:sz w:val="23"/>
          <w:szCs w:val="23"/>
          <w:bdr w:val="single" w:sz="2" w:space="2" w:color="E4E4E7" w:frame="1"/>
          <w:shd w:val="clear" w:color="auto" w:fill="E6E6EB"/>
        </w:rPr>
        <w:t>sonarqube.service</w:t>
      </w:r>
      <w:proofErr w:type="spellEnd"/>
      <w:proofErr w:type="gramEnd"/>
      <w:r>
        <w:t> file.</w:t>
      </w:r>
    </w:p>
    <w:p w14:paraId="7AC719C0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nano</w:t>
      </w:r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/</w:t>
      </w:r>
      <w:proofErr w:type="spellStart"/>
      <w:r>
        <w:rPr>
          <w:rFonts w:ascii="Consolas" w:hAnsi="Consolas"/>
          <w:color w:val="525666"/>
          <w:sz w:val="23"/>
          <w:szCs w:val="23"/>
        </w:rPr>
        <w:t>etc</w:t>
      </w:r>
      <w:proofErr w:type="spellEnd"/>
      <w:r>
        <w:rPr>
          <w:rFonts w:ascii="Consolas" w:hAnsi="Consolas"/>
          <w:color w:val="525666"/>
          <w:sz w:val="23"/>
          <w:szCs w:val="23"/>
        </w:rPr>
        <w:t>/</w:t>
      </w:r>
      <w:proofErr w:type="spellStart"/>
      <w:r>
        <w:rPr>
          <w:rFonts w:ascii="Consolas" w:hAnsi="Consolas"/>
          <w:color w:val="525666"/>
          <w:sz w:val="23"/>
          <w:szCs w:val="23"/>
        </w:rPr>
        <w:t>systemd</w:t>
      </w:r>
      <w:proofErr w:type="spellEnd"/>
      <w:r>
        <w:rPr>
          <w:rFonts w:ascii="Consolas" w:hAnsi="Consolas"/>
          <w:color w:val="525666"/>
          <w:sz w:val="23"/>
          <w:szCs w:val="23"/>
        </w:rPr>
        <w:t>/system/</w:t>
      </w:r>
      <w:proofErr w:type="spellStart"/>
      <w:r>
        <w:rPr>
          <w:rFonts w:ascii="Consolas" w:hAnsi="Consolas"/>
          <w:color w:val="525666"/>
          <w:sz w:val="23"/>
          <w:szCs w:val="23"/>
        </w:rPr>
        <w:t>sonarqube.service</w:t>
      </w:r>
      <w:proofErr w:type="spellEnd"/>
    </w:p>
    <w:p w14:paraId="4333DE8D" w14:textId="77777777" w:rsidR="00F46CAF" w:rsidRDefault="00F46CAF" w:rsidP="00F46CAF">
      <w:r>
        <w:t>Add the following configurations to the file.</w:t>
      </w:r>
    </w:p>
    <w:p w14:paraId="32E3ED80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k"/>
          <w:rFonts w:ascii="Consolas" w:eastAsiaTheme="majorEastAsia" w:hAnsi="Consolas"/>
          <w:b/>
          <w:bCs/>
          <w:color w:val="008044"/>
          <w:sz w:val="23"/>
          <w:szCs w:val="23"/>
          <w:bdr w:val="single" w:sz="2" w:space="0" w:color="E4E4E7" w:frame="1"/>
        </w:rPr>
        <w:t>[Unit]</w:t>
      </w:r>
    </w:p>
    <w:p w14:paraId="6D1B2888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Description</w:t>
      </w:r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SonarQube service</w:t>
      </w:r>
    </w:p>
    <w:p w14:paraId="45EECBDD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After</w:t>
      </w:r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proofErr w:type="spellStart"/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syslog.target</w:t>
      </w:r>
      <w:proofErr w:type="spellEnd"/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 xml:space="preserve"> </w:t>
      </w:r>
      <w:proofErr w:type="spellStart"/>
      <w:proofErr w:type="gramStart"/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network.target</w:t>
      </w:r>
      <w:proofErr w:type="spellEnd"/>
      <w:proofErr w:type="gramEnd"/>
    </w:p>
    <w:p w14:paraId="750FAAD5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</w:p>
    <w:p w14:paraId="7519AD81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k"/>
          <w:rFonts w:ascii="Consolas" w:eastAsiaTheme="majorEastAsia" w:hAnsi="Consolas"/>
          <w:b/>
          <w:bCs/>
          <w:color w:val="008044"/>
          <w:sz w:val="23"/>
          <w:szCs w:val="23"/>
          <w:bdr w:val="single" w:sz="2" w:space="0" w:color="E4E4E7" w:frame="1"/>
        </w:rPr>
        <w:t>[Service]</w:t>
      </w:r>
    </w:p>
    <w:p w14:paraId="75221F14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Type</w:t>
      </w:r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forking</w:t>
      </w:r>
    </w:p>
    <w:p w14:paraId="390F2DCA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</w:p>
    <w:p w14:paraId="165C6B0A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ExecStart</w:t>
      </w:r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/opt/sonarqube/bin/linux-x86-64/sonar.sh start</w:t>
      </w:r>
    </w:p>
    <w:p w14:paraId="72830B23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ExecStop</w:t>
      </w:r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/opt/sonarqube/bin/linux-x86-64/sonar.sh stop</w:t>
      </w:r>
    </w:p>
    <w:p w14:paraId="284F39DF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</w:p>
    <w:p w14:paraId="026BF91B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User</w:t>
      </w:r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proofErr w:type="spellStart"/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sonarqube</w:t>
      </w:r>
      <w:proofErr w:type="spellEnd"/>
    </w:p>
    <w:p w14:paraId="0340332A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Group</w:t>
      </w:r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proofErr w:type="spellStart"/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sonarqube</w:t>
      </w:r>
      <w:proofErr w:type="spellEnd"/>
    </w:p>
    <w:p w14:paraId="50F78822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proofErr w:type="spellStart"/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PermissionsStartOnly</w:t>
      </w:r>
      <w:proofErr w:type="spellEnd"/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true</w:t>
      </w:r>
    </w:p>
    <w:p w14:paraId="432E61D4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Restart</w:t>
      </w:r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always</w:t>
      </w:r>
    </w:p>
    <w:p w14:paraId="656BE046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</w:p>
    <w:p w14:paraId="7687CA99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proofErr w:type="spellStart"/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StandardOutput</w:t>
      </w:r>
      <w:proofErr w:type="spellEnd"/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syslog</w:t>
      </w:r>
    </w:p>
    <w:p w14:paraId="5274425F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proofErr w:type="spellStart"/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LimitNOFILE</w:t>
      </w:r>
      <w:proofErr w:type="spellEnd"/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131072</w:t>
      </w:r>
    </w:p>
    <w:p w14:paraId="51231AD7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proofErr w:type="spellStart"/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LimitNPROC</w:t>
      </w:r>
      <w:proofErr w:type="spellEnd"/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8192</w:t>
      </w:r>
    </w:p>
    <w:p w14:paraId="4AC98C43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proofErr w:type="spellStart"/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TimeoutStartSec</w:t>
      </w:r>
      <w:proofErr w:type="spellEnd"/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5</w:t>
      </w:r>
    </w:p>
    <w:p w14:paraId="3116BE3B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proofErr w:type="spellStart"/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SuccessExitStatus</w:t>
      </w:r>
      <w:proofErr w:type="spellEnd"/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143</w:t>
      </w:r>
    </w:p>
    <w:p w14:paraId="508CB9BF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</w:p>
    <w:p w14:paraId="41BEA5D6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k"/>
          <w:rFonts w:ascii="Consolas" w:eastAsiaTheme="majorEastAsia" w:hAnsi="Consolas"/>
          <w:b/>
          <w:bCs/>
          <w:color w:val="008044"/>
          <w:sz w:val="23"/>
          <w:szCs w:val="23"/>
          <w:bdr w:val="single" w:sz="2" w:space="0" w:color="E4E4E7" w:frame="1"/>
        </w:rPr>
        <w:t>[Install]</w:t>
      </w:r>
    </w:p>
    <w:p w14:paraId="49ECC73A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proofErr w:type="spellStart"/>
      <w:r>
        <w:rPr>
          <w:rStyle w:val="na"/>
          <w:rFonts w:ascii="Consolas" w:hAnsi="Consolas"/>
          <w:color w:val="336699"/>
          <w:sz w:val="23"/>
          <w:szCs w:val="23"/>
          <w:bdr w:val="single" w:sz="2" w:space="0" w:color="E4E4E7" w:frame="1"/>
        </w:rPr>
        <w:t>WantedBy</w:t>
      </w:r>
      <w:proofErr w:type="spellEnd"/>
      <w:r>
        <w:rPr>
          <w:rStyle w:val="o"/>
          <w:rFonts w:ascii="Consolas" w:hAnsi="Consolas"/>
          <w:color w:val="525666"/>
          <w:sz w:val="23"/>
          <w:szCs w:val="23"/>
          <w:bdr w:val="single" w:sz="2" w:space="0" w:color="E4E4E7" w:frame="1"/>
        </w:rPr>
        <w:t>=</w:t>
      </w:r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multi-</w:t>
      </w:r>
      <w:proofErr w:type="spellStart"/>
      <w:proofErr w:type="gramStart"/>
      <w:r>
        <w:rPr>
          <w:rStyle w:val="s"/>
          <w:rFonts w:ascii="Consolas" w:hAnsi="Consolas"/>
          <w:color w:val="C70092"/>
          <w:sz w:val="23"/>
          <w:szCs w:val="23"/>
          <w:bdr w:val="single" w:sz="2" w:space="0" w:color="E4E4E7" w:frame="1"/>
        </w:rPr>
        <w:t>user.target</w:t>
      </w:r>
      <w:proofErr w:type="spellEnd"/>
      <w:proofErr w:type="gramEnd"/>
    </w:p>
    <w:p w14:paraId="1BA3D6A9" w14:textId="77777777" w:rsidR="00F46CAF" w:rsidRDefault="00F46CAF" w:rsidP="00F46CAF">
      <w:r>
        <w:t>Save and close the file.</w:t>
      </w:r>
    </w:p>
    <w:p w14:paraId="776EDC05" w14:textId="77777777" w:rsidR="00F46CAF" w:rsidRDefault="00F46CAF" w:rsidP="00F46CAF">
      <w:r>
        <w:t>The above configuration creates a new SonarQube system service to monitor and manage the application processes.</w:t>
      </w:r>
    </w:p>
    <w:p w14:paraId="72FBA8B8" w14:textId="77777777" w:rsidR="00F46CAF" w:rsidRDefault="00F46CAF" w:rsidP="00F46CAF">
      <w:r>
        <w:t xml:space="preserve">Reload </w:t>
      </w:r>
      <w:proofErr w:type="spellStart"/>
      <w:r>
        <w:t>systemd</w:t>
      </w:r>
      <w:proofErr w:type="spellEnd"/>
      <w:r>
        <w:t xml:space="preserve"> to apply the service changes.</w:t>
      </w:r>
    </w:p>
    <w:p w14:paraId="6811FA8E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systemctl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daemon-reload</w:t>
      </w:r>
    </w:p>
    <w:p w14:paraId="14C6008A" w14:textId="77777777" w:rsidR="00F46CAF" w:rsidRDefault="00F46CAF" w:rsidP="00F46CAF">
      <w:r>
        <w:t>Enable SonarQube to start at boot.</w:t>
      </w:r>
    </w:p>
    <w:p w14:paraId="6B6D8952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systemctl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Style w:val="nb"/>
          <w:rFonts w:ascii="Consolas" w:hAnsi="Consolas"/>
          <w:color w:val="003388"/>
          <w:sz w:val="23"/>
          <w:szCs w:val="23"/>
          <w:bdr w:val="single" w:sz="2" w:space="0" w:color="E4E4E7" w:frame="1"/>
        </w:rPr>
        <w:t>enable</w:t>
      </w:r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sonarqube</w:t>
      </w:r>
      <w:proofErr w:type="spellEnd"/>
    </w:p>
    <w:p w14:paraId="6439F836" w14:textId="77777777" w:rsidR="00F46CAF" w:rsidRDefault="00F46CAF" w:rsidP="00F46CAF">
      <w:r>
        <w:t>Start the SonarQube service.</w:t>
      </w:r>
    </w:p>
    <w:p w14:paraId="1662F96A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systemctl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start</w:t>
      </w:r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sonarqube</w:t>
      </w:r>
      <w:proofErr w:type="spellEnd"/>
    </w:p>
    <w:p w14:paraId="6E0722CF" w14:textId="77777777" w:rsidR="00F46CAF" w:rsidRDefault="00F46CAF" w:rsidP="00F46CAF">
      <w:r>
        <w:t>View the SonarQube service status and verify that it's running.</w:t>
      </w:r>
    </w:p>
    <w:p w14:paraId="05F3C1F8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systemctl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status</w:t>
      </w:r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sonarqube</w:t>
      </w:r>
      <w:proofErr w:type="spellEnd"/>
    </w:p>
    <w:p w14:paraId="7364F300" w14:textId="77777777" w:rsidR="00F46CAF" w:rsidRDefault="00F46CAF" w:rsidP="00F46CAF">
      <w:r>
        <w:t>Your output should be similar to the one below:</w:t>
      </w:r>
    </w:p>
    <w:p w14:paraId="02CB31C7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 xml:space="preserve">● </w:t>
      </w:r>
      <w:proofErr w:type="spellStart"/>
      <w:proofErr w:type="gramStart"/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>sonarqube.service</w:t>
      </w:r>
      <w:proofErr w:type="spellEnd"/>
      <w:proofErr w:type="gramEnd"/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 xml:space="preserve"> - SonarQube service</w:t>
      </w:r>
    </w:p>
    <w:p w14:paraId="48414CA0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 xml:space="preserve">     Loaded: loaded (/</w:t>
      </w:r>
      <w:proofErr w:type="spellStart"/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>systemd</w:t>
      </w:r>
      <w:proofErr w:type="spellEnd"/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>/system/</w:t>
      </w:r>
      <w:proofErr w:type="spellStart"/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>sonarqube.service</w:t>
      </w:r>
      <w:proofErr w:type="spellEnd"/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>; enabled; preset: enabled)</w:t>
      </w:r>
    </w:p>
    <w:p w14:paraId="0C256BD9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 xml:space="preserve">     Active: active (running) since Thu 2024-12-26 14:12:47 WAT; 2h 54min ago</w:t>
      </w:r>
    </w:p>
    <w:p w14:paraId="12A72685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 xml:space="preserve">    Process: 1085 ExecStart=/opt/sonarqube/bin/linux-x86-64/sonar.sh start (code=exited, status=0/SUCCESS)</w:t>
      </w:r>
    </w:p>
    <w:p w14:paraId="317D891E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HTMLCode"/>
          <w:rFonts w:ascii="Consolas" w:hAnsi="Consolas"/>
          <w:color w:val="525666"/>
          <w:sz w:val="23"/>
          <w:szCs w:val="23"/>
          <w:bdr w:val="none" w:sz="0" w:space="0" w:color="auto" w:frame="1"/>
        </w:rPr>
        <w:t xml:space="preserve">   Main PID: 1108 (java)</w:t>
      </w:r>
    </w:p>
    <w:p w14:paraId="380224B5" w14:textId="77777777" w:rsidR="00F46CAF" w:rsidRDefault="00F46CAF" w:rsidP="00F46CAF">
      <w:r>
        <w:t>Restart the server to apply the SonarQube installation changes.</w:t>
      </w:r>
    </w:p>
    <w:p w14:paraId="5009E719" w14:textId="77777777" w:rsidR="00F46CAF" w:rsidRDefault="00F46CAF" w:rsidP="00F46CAF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reboot</w:t>
      </w:r>
      <w:r>
        <w:rPr>
          <w:rStyle w:val="w"/>
          <w:rFonts w:ascii="Consolas" w:hAnsi="Consolas"/>
          <w:color w:val="BBBBBB"/>
          <w:sz w:val="23"/>
          <w:szCs w:val="23"/>
          <w:bdr w:val="single" w:sz="2" w:space="0" w:color="E4E4E7" w:frame="1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now</w:t>
      </w:r>
    </w:p>
    <w:p w14:paraId="00185584" w14:textId="77777777" w:rsidR="00F46CAF" w:rsidRPr="00F46CAF" w:rsidRDefault="00F46CAF" w:rsidP="00F46CAF">
      <w:pPr>
        <w:rPr>
          <w:b/>
          <w:bCs/>
          <w:sz w:val="40"/>
          <w:szCs w:val="40"/>
        </w:rPr>
      </w:pPr>
    </w:p>
    <w:p w14:paraId="685982AA" w14:textId="7FD96E7F" w:rsidR="00F37C86" w:rsidRPr="00F37C86" w:rsidRDefault="00F46CAF" w:rsidP="00F37C86">
      <w:pPr>
        <w:tabs>
          <w:tab w:val="left" w:pos="91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a record in R53:</w:t>
      </w:r>
      <w:r>
        <w:rPr>
          <w:b/>
          <w:bCs/>
          <w:sz w:val="40"/>
          <w:szCs w:val="40"/>
        </w:rPr>
        <w:br/>
      </w:r>
      <w:r w:rsidR="00893F6C" w:rsidRPr="00893F6C">
        <w:rPr>
          <w:b/>
          <w:bCs/>
          <w:sz w:val="40"/>
          <w:szCs w:val="40"/>
        </w:rPr>
        <w:drawing>
          <wp:inline distT="0" distB="0" distL="0" distR="0" wp14:anchorId="5371041C" wp14:editId="52A9BC23">
            <wp:extent cx="5486400" cy="2447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7275" w14:textId="54A36F58" w:rsidR="007C286C" w:rsidRDefault="007C286C" w:rsidP="007C286C"/>
    <w:p w14:paraId="1CF35AA3" w14:textId="598E28CD" w:rsidR="00893F6C" w:rsidRDefault="00893F6C" w:rsidP="007C286C">
      <w:r w:rsidRPr="00893F6C">
        <w:rPr>
          <w:b/>
          <w:bCs/>
          <w:sz w:val="40"/>
          <w:szCs w:val="40"/>
        </w:rPr>
        <w:t xml:space="preserve">Install reverse </w:t>
      </w:r>
      <w:proofErr w:type="gramStart"/>
      <w:r w:rsidRPr="00893F6C">
        <w:rPr>
          <w:b/>
          <w:bCs/>
          <w:sz w:val="40"/>
          <w:szCs w:val="40"/>
        </w:rPr>
        <w:t>proxy :</w:t>
      </w:r>
      <w:proofErr w:type="gramEnd"/>
      <w:r w:rsidRPr="00893F6C">
        <w:rPr>
          <w:b/>
          <w:bCs/>
        </w:rPr>
        <w:br/>
      </w:r>
      <w:r>
        <w:t>Install Nginx</w:t>
      </w:r>
    </w:p>
    <w:p w14:paraId="126A0AF0" w14:textId="343CCAF5" w:rsidR="00893F6C" w:rsidRDefault="00893F6C" w:rsidP="00893F6C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</w:t>
      </w:r>
      <w:r>
        <w:rPr>
          <w:rFonts w:ascii="Consolas" w:hAnsi="Consolas"/>
          <w:color w:val="525666"/>
          <w:sz w:val="23"/>
          <w:szCs w:val="23"/>
        </w:rPr>
        <w:t>udo</w:t>
      </w:r>
      <w:proofErr w:type="spellEnd"/>
      <w:r>
        <w:rPr>
          <w:rFonts w:ascii="Consolas" w:hAnsi="Consolas"/>
          <w:color w:val="525666"/>
          <w:sz w:val="23"/>
          <w:szCs w:val="23"/>
        </w:rPr>
        <w:t xml:space="preserve"> apt update</w:t>
      </w:r>
    </w:p>
    <w:p w14:paraId="1B42F9BD" w14:textId="45C7C3B1" w:rsidR="00893F6C" w:rsidRDefault="00893F6C" w:rsidP="00893F6C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>$</w:t>
      </w: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 </w:t>
      </w:r>
      <w:proofErr w:type="spellStart"/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>sudo</w:t>
      </w:r>
      <w:proofErr w:type="spellEnd"/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 apt install </w:t>
      </w:r>
      <w:proofErr w:type="spellStart"/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>nginx</w:t>
      </w:r>
      <w:proofErr w:type="spellEnd"/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 -y</w:t>
      </w:r>
    </w:p>
    <w:p w14:paraId="3DC0397B" w14:textId="77777777" w:rsidR="00893F6C" w:rsidRDefault="00893F6C" w:rsidP="007C286C"/>
    <w:p w14:paraId="18AFC9B2" w14:textId="6F7688EA" w:rsidR="00893F6C" w:rsidRDefault="00893F6C" w:rsidP="007C286C">
      <w:r>
        <w:t xml:space="preserve">Install </w:t>
      </w:r>
      <w:proofErr w:type="spellStart"/>
      <w:r>
        <w:t>Certbot</w:t>
      </w:r>
      <w:proofErr w:type="spellEnd"/>
    </w:p>
    <w:p w14:paraId="183A1007" w14:textId="39E4404B" w:rsidR="00893F6C" w:rsidRDefault="00893F6C" w:rsidP="00893F6C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>
        <w:rPr>
          <w:rFonts w:ascii="Consolas" w:hAnsi="Consolas"/>
          <w:color w:val="525666"/>
          <w:sz w:val="23"/>
          <w:szCs w:val="23"/>
        </w:rPr>
        <w:t xml:space="preserve"> </w:t>
      </w:r>
      <w:r w:rsidRPr="00893F6C">
        <w:rPr>
          <w:rFonts w:ascii="Consolas" w:hAnsi="Consolas"/>
          <w:color w:val="525666"/>
          <w:sz w:val="23"/>
          <w:szCs w:val="23"/>
        </w:rPr>
        <w:t xml:space="preserve">apt install </w:t>
      </w:r>
      <w:proofErr w:type="spellStart"/>
      <w:r w:rsidRPr="00893F6C">
        <w:rPr>
          <w:rFonts w:ascii="Consolas" w:hAnsi="Consolas"/>
          <w:color w:val="525666"/>
          <w:sz w:val="23"/>
          <w:szCs w:val="23"/>
        </w:rPr>
        <w:t>certbot</w:t>
      </w:r>
      <w:proofErr w:type="spellEnd"/>
      <w:r w:rsidRPr="00893F6C">
        <w:rPr>
          <w:rFonts w:ascii="Consolas" w:hAnsi="Consolas"/>
          <w:color w:val="525666"/>
          <w:sz w:val="23"/>
          <w:szCs w:val="23"/>
        </w:rPr>
        <w:t xml:space="preserve"> python3-certbot-nginx -y</w:t>
      </w:r>
    </w:p>
    <w:p w14:paraId="316F5C70" w14:textId="04834F4C" w:rsidR="00893F6C" w:rsidRDefault="00893F6C" w:rsidP="007C286C"/>
    <w:p w14:paraId="3C85C61D" w14:textId="3979B549" w:rsidR="00893F6C" w:rsidRDefault="00893F6C" w:rsidP="007C286C">
      <w:r>
        <w:t>Configure Nginx Reverse Proxy</w:t>
      </w:r>
    </w:p>
    <w:p w14:paraId="299D7DC9" w14:textId="15550036" w:rsidR="00893F6C" w:rsidRDefault="00893F6C" w:rsidP="00893F6C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>
        <w:rPr>
          <w:rFonts w:ascii="Consolas" w:hAnsi="Consolas"/>
          <w:color w:val="525666"/>
          <w:sz w:val="23"/>
          <w:szCs w:val="23"/>
        </w:rPr>
        <w:t>sudo</w:t>
      </w:r>
      <w:proofErr w:type="spellEnd"/>
      <w:r w:rsidRPr="00893F6C">
        <w:rPr>
          <w:rFonts w:ascii="Consolas" w:hAnsi="Consolas"/>
          <w:color w:val="525666"/>
          <w:sz w:val="23"/>
          <w:szCs w:val="23"/>
        </w:rPr>
        <w:t xml:space="preserve"> </w:t>
      </w:r>
      <w:r>
        <w:rPr>
          <w:rFonts w:ascii="Consolas" w:hAnsi="Consolas"/>
          <w:color w:val="525666"/>
          <w:sz w:val="23"/>
          <w:szCs w:val="23"/>
        </w:rPr>
        <w:t>vi</w:t>
      </w:r>
      <w:r w:rsidRPr="00893F6C">
        <w:rPr>
          <w:rFonts w:ascii="Consolas" w:hAnsi="Consolas"/>
          <w:color w:val="525666"/>
          <w:sz w:val="23"/>
          <w:szCs w:val="23"/>
        </w:rPr>
        <w:t xml:space="preserve"> /</w:t>
      </w:r>
      <w:proofErr w:type="spellStart"/>
      <w:r w:rsidRPr="00893F6C">
        <w:rPr>
          <w:rFonts w:ascii="Consolas" w:hAnsi="Consolas"/>
          <w:color w:val="525666"/>
          <w:sz w:val="23"/>
          <w:szCs w:val="23"/>
        </w:rPr>
        <w:t>etc</w:t>
      </w:r>
      <w:proofErr w:type="spellEnd"/>
      <w:r w:rsidRPr="00893F6C">
        <w:rPr>
          <w:rFonts w:ascii="Consolas" w:hAnsi="Consolas"/>
          <w:color w:val="525666"/>
          <w:sz w:val="23"/>
          <w:szCs w:val="23"/>
        </w:rPr>
        <w:t>/</w:t>
      </w:r>
      <w:proofErr w:type="spellStart"/>
      <w:r w:rsidRPr="00893F6C">
        <w:rPr>
          <w:rFonts w:ascii="Consolas" w:hAnsi="Consolas"/>
          <w:color w:val="525666"/>
          <w:sz w:val="23"/>
          <w:szCs w:val="23"/>
        </w:rPr>
        <w:t>nginx</w:t>
      </w:r>
      <w:proofErr w:type="spellEnd"/>
      <w:r w:rsidRPr="00893F6C">
        <w:rPr>
          <w:rFonts w:ascii="Consolas" w:hAnsi="Consolas"/>
          <w:color w:val="525666"/>
          <w:sz w:val="23"/>
          <w:szCs w:val="23"/>
        </w:rPr>
        <w:t>/sites-available/</w:t>
      </w:r>
      <w:proofErr w:type="spellStart"/>
      <w:r w:rsidRPr="00893F6C">
        <w:rPr>
          <w:rFonts w:ascii="Consolas" w:hAnsi="Consolas"/>
          <w:color w:val="525666"/>
          <w:sz w:val="23"/>
          <w:szCs w:val="23"/>
        </w:rPr>
        <w:t>sonarqube</w:t>
      </w:r>
      <w:proofErr w:type="spellEnd"/>
    </w:p>
    <w:p w14:paraId="00E889F2" w14:textId="3D0E9E14" w:rsidR="00893F6C" w:rsidRDefault="007E5928" w:rsidP="007C286C">
      <w:r>
        <w:t xml:space="preserve">Paste this (replace </w:t>
      </w:r>
      <w:proofErr w:type="spellStart"/>
      <w:r>
        <w:rPr>
          <w:rFonts w:ascii="Consolas" w:hAnsi="Consolas"/>
          <w:color w:val="525666"/>
          <w:sz w:val="23"/>
          <w:szCs w:val="23"/>
        </w:rPr>
        <w:t>sonarqube.foodhvn</w:t>
      </w:r>
      <w:r w:rsidRPr="007E5928">
        <w:rPr>
          <w:rFonts w:ascii="Consolas" w:hAnsi="Consolas"/>
          <w:color w:val="525666"/>
          <w:sz w:val="23"/>
          <w:szCs w:val="23"/>
        </w:rPr>
        <w:t>.</w:t>
      </w:r>
      <w:r>
        <w:rPr>
          <w:rFonts w:ascii="Consolas" w:hAnsi="Consolas"/>
          <w:color w:val="525666"/>
          <w:sz w:val="23"/>
          <w:szCs w:val="23"/>
        </w:rPr>
        <w:t>xyz</w:t>
      </w:r>
      <w:proofErr w:type="spellEnd"/>
      <w:r>
        <w:t>):</w:t>
      </w:r>
    </w:p>
    <w:p w14:paraId="582E6E36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r w:rsidRPr="007E5928">
        <w:rPr>
          <w:rFonts w:ascii="Consolas" w:hAnsi="Consolas"/>
          <w:color w:val="525666"/>
          <w:sz w:val="23"/>
          <w:szCs w:val="23"/>
        </w:rPr>
        <w:t>server {</w:t>
      </w:r>
    </w:p>
    <w:p w14:paraId="0846E07E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listen 80;</w:t>
      </w:r>
    </w:p>
    <w:p w14:paraId="221EF135" w14:textId="1E071C1F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server_name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sonarqube.foodhvn</w:t>
      </w:r>
      <w:r w:rsidRPr="007E5928">
        <w:rPr>
          <w:rFonts w:ascii="Consolas" w:hAnsi="Consolas"/>
          <w:color w:val="525666"/>
          <w:sz w:val="23"/>
          <w:szCs w:val="23"/>
        </w:rPr>
        <w:t>.</w:t>
      </w:r>
      <w:r>
        <w:rPr>
          <w:rFonts w:ascii="Consolas" w:hAnsi="Consolas"/>
          <w:color w:val="525666"/>
          <w:sz w:val="23"/>
          <w:szCs w:val="23"/>
        </w:rPr>
        <w:t>xyz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>;</w:t>
      </w:r>
    </w:p>
    <w:p w14:paraId="181830E8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</w:p>
    <w:p w14:paraId="73190606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location / {</w:t>
      </w:r>
    </w:p>
    <w:p w14:paraId="22091AE7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   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proxy_pass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http://localhost:9000;</w:t>
      </w:r>
    </w:p>
    <w:p w14:paraId="5259DA2C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   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proxy_set_header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Host $host;</w:t>
      </w:r>
    </w:p>
    <w:p w14:paraId="5C13A40C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   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proxy_set_header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X-Real-IP $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remote_addr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>;</w:t>
      </w:r>
    </w:p>
    <w:p w14:paraId="788946EF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   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proxy_set_header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X-Forwarded-For $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proxy_add_x_forwarded_for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>;</w:t>
      </w:r>
    </w:p>
    <w:p w14:paraId="45733237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   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proxy_set_header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X-Forwarded-Proto $scheme;</w:t>
      </w:r>
    </w:p>
    <w:p w14:paraId="6F5A3754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 xml:space="preserve">    }</w:t>
      </w:r>
    </w:p>
    <w:p w14:paraId="25EEC2D0" w14:textId="73097910" w:rsid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 w:rsidRPr="007E5928">
        <w:rPr>
          <w:rFonts w:ascii="Consolas" w:hAnsi="Consolas"/>
          <w:color w:val="525666"/>
          <w:sz w:val="23"/>
          <w:szCs w:val="23"/>
        </w:rPr>
        <w:t>}</w:t>
      </w:r>
    </w:p>
    <w:p w14:paraId="5C508E1A" w14:textId="0CCB6FD0" w:rsidR="00893F6C" w:rsidRDefault="007E5928" w:rsidP="007C286C">
      <w:r>
        <w:t>Save and close</w:t>
      </w:r>
    </w:p>
    <w:p w14:paraId="738D2B5E" w14:textId="242FED05" w:rsidR="007E5928" w:rsidRDefault="007E5928" w:rsidP="007C286C">
      <w:r>
        <w:t>Enable the config:</w:t>
      </w:r>
    </w:p>
    <w:p w14:paraId="6F74A2B7" w14:textId="77777777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sudo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ln -s /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etc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>/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nginx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>/sites-available/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sonarqube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/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etc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>/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nginx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>/sites-enabled/</w:t>
      </w:r>
    </w:p>
    <w:p w14:paraId="68932FE7" w14:textId="51ADB170" w:rsidR="007E5928" w:rsidRP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sudo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nginx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-t</w:t>
      </w:r>
    </w:p>
    <w:p w14:paraId="6A7E2680" w14:textId="0F7CEEB5" w:rsid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sudo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systemctl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reload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nginx</w:t>
      </w:r>
      <w:proofErr w:type="spellEnd"/>
    </w:p>
    <w:p w14:paraId="54F2884A" w14:textId="28AE305E" w:rsidR="00893F6C" w:rsidRDefault="007E5928" w:rsidP="007C286C">
      <w:r>
        <w:t>Obtain SSL Certificate</w:t>
      </w:r>
    </w:p>
    <w:p w14:paraId="2F7128CC" w14:textId="6A4F8F1F" w:rsidR="007E5928" w:rsidRDefault="007E5928" w:rsidP="007E5928">
      <w:pPr>
        <w:pStyle w:val="HTMLPreformatted"/>
        <w:pBdr>
          <w:top w:val="single" w:sz="2" w:space="12" w:color="E4E4E7"/>
          <w:left w:val="single" w:sz="2" w:space="12" w:color="E4E4E7"/>
          <w:bottom w:val="single" w:sz="2" w:space="12" w:color="E4E4E7"/>
          <w:right w:val="single" w:sz="2" w:space="12" w:color="E4E4E7"/>
        </w:pBdr>
        <w:shd w:val="clear" w:color="auto" w:fill="F6F8FA"/>
        <w:ind w:left="720"/>
        <w:rPr>
          <w:rFonts w:ascii="Consolas" w:hAnsi="Consolas"/>
          <w:color w:val="525666"/>
          <w:sz w:val="23"/>
          <w:szCs w:val="23"/>
        </w:rPr>
      </w:pPr>
      <w:r>
        <w:rPr>
          <w:rStyle w:val="gp"/>
          <w:rFonts w:ascii="Consolas" w:eastAsiaTheme="majorEastAsia" w:hAnsi="Consolas"/>
          <w:color w:val="DD7700"/>
          <w:sz w:val="23"/>
          <w:szCs w:val="23"/>
          <w:bdr w:val="single" w:sz="2" w:space="0" w:color="E4E4E7" w:frame="1"/>
        </w:rPr>
        <w:t xml:space="preserve">$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sudo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certbot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--</w:t>
      </w:r>
      <w:proofErr w:type="spellStart"/>
      <w:r w:rsidRPr="007E5928">
        <w:rPr>
          <w:rFonts w:ascii="Consolas" w:hAnsi="Consolas"/>
          <w:color w:val="525666"/>
          <w:sz w:val="23"/>
          <w:szCs w:val="23"/>
        </w:rPr>
        <w:t>nginx</w:t>
      </w:r>
      <w:proofErr w:type="spellEnd"/>
      <w:r w:rsidRPr="007E5928">
        <w:rPr>
          <w:rFonts w:ascii="Consolas" w:hAnsi="Consolas"/>
          <w:color w:val="525666"/>
          <w:sz w:val="23"/>
          <w:szCs w:val="23"/>
        </w:rPr>
        <w:t xml:space="preserve"> -d</w:t>
      </w:r>
      <w:r>
        <w:rPr>
          <w:rFonts w:ascii="Consolas" w:hAnsi="Consolas"/>
          <w:color w:val="525666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525666"/>
          <w:sz w:val="23"/>
          <w:szCs w:val="23"/>
        </w:rPr>
        <w:t>sonarqube.foodhvn</w:t>
      </w:r>
      <w:r w:rsidRPr="007E5928">
        <w:rPr>
          <w:rFonts w:ascii="Consolas" w:hAnsi="Consolas"/>
          <w:color w:val="525666"/>
          <w:sz w:val="23"/>
          <w:szCs w:val="23"/>
        </w:rPr>
        <w:t>.</w:t>
      </w:r>
      <w:r>
        <w:rPr>
          <w:rFonts w:ascii="Consolas" w:hAnsi="Consolas"/>
          <w:color w:val="525666"/>
          <w:sz w:val="23"/>
          <w:szCs w:val="23"/>
        </w:rPr>
        <w:t>xyz</w:t>
      </w:r>
      <w:proofErr w:type="spellEnd"/>
    </w:p>
    <w:p w14:paraId="3D825C04" w14:textId="77777777" w:rsidR="007E5928" w:rsidRDefault="007E5928" w:rsidP="007C286C"/>
    <w:p w14:paraId="1D5174EB" w14:textId="77777777" w:rsidR="007E5928" w:rsidRDefault="007E5928" w:rsidP="007E5928">
      <w:pPr>
        <w:rPr>
          <w:sz w:val="36"/>
          <w:szCs w:val="36"/>
        </w:rPr>
      </w:pPr>
    </w:p>
    <w:p w14:paraId="4BC12E50" w14:textId="77777777" w:rsidR="007E5928" w:rsidRDefault="007E5928" w:rsidP="007E5928">
      <w:pPr>
        <w:rPr>
          <w:sz w:val="36"/>
          <w:szCs w:val="36"/>
        </w:rPr>
      </w:pPr>
    </w:p>
    <w:p w14:paraId="68341473" w14:textId="58FF0DCC" w:rsidR="007E5928" w:rsidRPr="007E5928" w:rsidRDefault="007E5928" w:rsidP="007E5928">
      <w:pPr>
        <w:rPr>
          <w:sz w:val="36"/>
          <w:szCs w:val="36"/>
        </w:rPr>
      </w:pPr>
      <w:r w:rsidRPr="007E5928">
        <w:rPr>
          <w:sz w:val="36"/>
          <w:szCs w:val="36"/>
        </w:rPr>
        <w:t>Here is the final Output</w:t>
      </w:r>
    </w:p>
    <w:p w14:paraId="219791DC" w14:textId="34874C70" w:rsidR="007E5928" w:rsidRDefault="007E5928">
      <w:pPr>
        <w:pStyle w:val="Heading2"/>
      </w:pPr>
      <w:r w:rsidRPr="007E5928">
        <w:drawing>
          <wp:inline distT="0" distB="0" distL="0" distR="0" wp14:anchorId="458C45CB" wp14:editId="144D46B5">
            <wp:extent cx="5486400" cy="2805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D381" w14:textId="77777777" w:rsidR="007E5928" w:rsidRDefault="007E5928">
      <w:pPr>
        <w:pStyle w:val="Heading2"/>
      </w:pPr>
    </w:p>
    <w:p w14:paraId="0D55C461" w14:textId="77E34B7C" w:rsidR="007E5928" w:rsidRDefault="009A04B8">
      <w:pPr>
        <w:pStyle w:val="Heading2"/>
      </w:pPr>
      <w:r w:rsidRPr="009A04B8">
        <w:drawing>
          <wp:inline distT="0" distB="0" distL="0" distR="0" wp14:anchorId="1253F831" wp14:editId="3A652A65">
            <wp:extent cx="3116850" cy="36884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946" w14:textId="06779B8F" w:rsidR="009A04B8" w:rsidRDefault="009A04B8" w:rsidP="009A04B8"/>
    <w:p w14:paraId="35976A5B" w14:textId="0CD801C0" w:rsidR="009A04B8" w:rsidRDefault="009A04B8" w:rsidP="009A04B8"/>
    <w:p w14:paraId="55C7CA50" w14:textId="3B58A4CE" w:rsidR="009A04B8" w:rsidRDefault="009A04B8" w:rsidP="009A04B8">
      <w:r w:rsidRPr="009A04B8">
        <w:drawing>
          <wp:inline distT="0" distB="0" distL="0" distR="0" wp14:anchorId="5FF79D5D" wp14:editId="7218C55E">
            <wp:extent cx="5486400" cy="261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4961" w14:textId="684E7EB3" w:rsidR="009A04B8" w:rsidRDefault="009A04B8" w:rsidP="009A04B8"/>
    <w:p w14:paraId="265F7D49" w14:textId="6AD2B07C" w:rsidR="009A04B8" w:rsidRDefault="009A04B8" w:rsidP="009A04B8">
      <w:r w:rsidRPr="009A04B8">
        <w:drawing>
          <wp:inline distT="0" distB="0" distL="0" distR="0" wp14:anchorId="628375BE" wp14:editId="56648F1A">
            <wp:extent cx="5486400" cy="2014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6F4C" w14:textId="1BCCCB1A" w:rsidR="009A04B8" w:rsidRDefault="009A04B8" w:rsidP="009A04B8">
      <w:r w:rsidRPr="009A04B8">
        <w:drawing>
          <wp:inline distT="0" distB="0" distL="0" distR="0" wp14:anchorId="46BF9A11" wp14:editId="30DDA309">
            <wp:extent cx="5486400" cy="3300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55E7" w14:textId="029D5369" w:rsidR="009A04B8" w:rsidRDefault="009A04B8" w:rsidP="009A04B8"/>
    <w:p w14:paraId="326ECDCC" w14:textId="41048437" w:rsidR="009A04B8" w:rsidRDefault="004D037D" w:rsidP="009A04B8">
      <w:r w:rsidRPr="004D037D">
        <w:drawing>
          <wp:inline distT="0" distB="0" distL="0" distR="0" wp14:anchorId="5E4AB268" wp14:editId="79CCCDEA">
            <wp:extent cx="5486400" cy="2629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861F" w14:textId="0BF6E32D" w:rsidR="009A04B8" w:rsidRDefault="009A04B8" w:rsidP="009A04B8">
      <w:r w:rsidRPr="009A04B8">
        <w:drawing>
          <wp:inline distT="0" distB="0" distL="0" distR="0" wp14:anchorId="31595831" wp14:editId="21812A71">
            <wp:extent cx="5486400" cy="2244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EAB3" w14:textId="413E7A90" w:rsidR="009A04B8" w:rsidRDefault="009A04B8" w:rsidP="009A04B8">
      <w:r w:rsidRPr="009A04B8">
        <w:drawing>
          <wp:inline distT="0" distB="0" distL="0" distR="0" wp14:anchorId="14F0B91C" wp14:editId="49D87A83">
            <wp:extent cx="2103082" cy="4221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9850" cy="4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5BC3" w14:textId="453D8E33" w:rsidR="009A04B8" w:rsidRPr="009A04B8" w:rsidRDefault="009A04B8" w:rsidP="009A04B8">
      <w:r w:rsidRPr="009A04B8">
        <w:drawing>
          <wp:inline distT="0" distB="0" distL="0" distR="0" wp14:anchorId="65851AA9" wp14:editId="44B26C70">
            <wp:extent cx="54864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DD74" w14:textId="77777777" w:rsidR="009A04B8" w:rsidRDefault="009A04B8">
      <w:pPr>
        <w:pStyle w:val="Heading2"/>
      </w:pPr>
    </w:p>
    <w:p w14:paraId="2EE36D25" w14:textId="0A9D24A8" w:rsidR="009A04B8" w:rsidRDefault="009A04B8">
      <w:pPr>
        <w:pStyle w:val="Heading2"/>
      </w:pPr>
      <w:r w:rsidRPr="009A04B8">
        <w:drawing>
          <wp:inline distT="0" distB="0" distL="0" distR="0" wp14:anchorId="47223D59" wp14:editId="3EC2A66B">
            <wp:extent cx="4724400" cy="40387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5269" cy="40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F867" w14:textId="4CAD6A2C" w:rsidR="004D037D" w:rsidRDefault="004D037D" w:rsidP="004D037D"/>
    <w:p w14:paraId="33CF0342" w14:textId="27BCDCAF" w:rsidR="004D037D" w:rsidRDefault="004D037D" w:rsidP="004D037D"/>
    <w:p w14:paraId="136AFA05" w14:textId="1CF7B65B" w:rsidR="004D037D" w:rsidRDefault="004D037D" w:rsidP="004D037D"/>
    <w:p w14:paraId="661B8731" w14:textId="491E3D3D" w:rsidR="004D037D" w:rsidRDefault="004D037D" w:rsidP="004D037D"/>
    <w:p w14:paraId="28203038" w14:textId="703A76DD" w:rsidR="004D037D" w:rsidRDefault="004D037D" w:rsidP="004D037D">
      <w:r w:rsidRPr="004D037D">
        <w:drawing>
          <wp:inline distT="0" distB="0" distL="0" distR="0" wp14:anchorId="0DEEE929" wp14:editId="0359FEC1">
            <wp:extent cx="5486400" cy="2705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0F9" w14:textId="5DB67A12" w:rsidR="004D037D" w:rsidRDefault="004D037D" w:rsidP="004D037D"/>
    <w:p w14:paraId="194FD410" w14:textId="3BBCDB82" w:rsidR="0079043B" w:rsidRDefault="004D037D" w:rsidP="004D037D">
      <w:r w:rsidRPr="004D037D">
        <w:drawing>
          <wp:inline distT="0" distB="0" distL="0" distR="0" wp14:anchorId="6888B062" wp14:editId="0AEC0E92">
            <wp:extent cx="5486400" cy="24714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000F" w14:textId="77777777" w:rsidR="0079043B" w:rsidRDefault="007211FA">
      <w:pPr>
        <w:pStyle w:val="Heading1"/>
      </w:pPr>
      <w:r>
        <w:t>N</w:t>
      </w:r>
      <w:r>
        <w:t>otes &amp; To-Do</w:t>
      </w:r>
    </w:p>
    <w:p w14:paraId="7C704126" w14:textId="77777777" w:rsidR="0079043B" w:rsidRDefault="007211FA">
      <w:r>
        <w:t>- Restrict public access — consider VPN or IP allowlisting.</w:t>
      </w:r>
      <w:r>
        <w:br/>
        <w:t>- Coverage</w:t>
      </w:r>
      <w:r>
        <w:t xml:space="preserve"> and test integration pending.</w:t>
      </w:r>
      <w:r>
        <w:br/>
        <w:t>- Backup SonarQube config and DB regularly.</w:t>
      </w:r>
      <w:r>
        <w:br/>
        <w:t>- Create read-only SonarQube users for team members.</w:t>
      </w:r>
    </w:p>
    <w:sectPr w:rsidR="007904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722A4"/>
    <w:multiLevelType w:val="multilevel"/>
    <w:tmpl w:val="3CC6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C3129"/>
    <w:multiLevelType w:val="hybridMultilevel"/>
    <w:tmpl w:val="FAB4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50BA7"/>
    <w:multiLevelType w:val="hybridMultilevel"/>
    <w:tmpl w:val="3914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30594"/>
    <w:multiLevelType w:val="multilevel"/>
    <w:tmpl w:val="6D3A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D50A9"/>
    <w:multiLevelType w:val="multilevel"/>
    <w:tmpl w:val="51A8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25BE8"/>
    <w:multiLevelType w:val="multilevel"/>
    <w:tmpl w:val="2B80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14010"/>
    <w:multiLevelType w:val="multilevel"/>
    <w:tmpl w:val="F40E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D54FC"/>
    <w:multiLevelType w:val="multilevel"/>
    <w:tmpl w:val="2836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C05DA"/>
    <w:multiLevelType w:val="hybridMultilevel"/>
    <w:tmpl w:val="E58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1E9"/>
    <w:rsid w:val="0029639D"/>
    <w:rsid w:val="00326F90"/>
    <w:rsid w:val="004D037D"/>
    <w:rsid w:val="007211FA"/>
    <w:rsid w:val="0079043B"/>
    <w:rsid w:val="007C286C"/>
    <w:rsid w:val="007E5928"/>
    <w:rsid w:val="00893F6C"/>
    <w:rsid w:val="008B2D51"/>
    <w:rsid w:val="009A04B8"/>
    <w:rsid w:val="00AA1D8D"/>
    <w:rsid w:val="00B47730"/>
    <w:rsid w:val="00CB0664"/>
    <w:rsid w:val="00F37C86"/>
    <w:rsid w:val="00F46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F7C1"/>
  <w14:defaultImageDpi w14:val="300"/>
  <w15:docId w15:val="{08AD56E4-69C6-4E70-A57F-F0DE46F1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1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1E9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2121E9"/>
    <w:rPr>
      <w:rFonts w:ascii="Courier New" w:eastAsia="Times New Roman" w:hAnsi="Courier New" w:cs="Courier New"/>
      <w:sz w:val="20"/>
      <w:szCs w:val="20"/>
    </w:rPr>
  </w:style>
  <w:style w:type="character" w:customStyle="1" w:styleId="lexer-name">
    <w:name w:val="lexer-name"/>
    <w:basedOn w:val="DefaultParagraphFont"/>
    <w:rsid w:val="002121E9"/>
  </w:style>
  <w:style w:type="character" w:customStyle="1" w:styleId="button-text">
    <w:name w:val="button-text"/>
    <w:basedOn w:val="DefaultParagraphFont"/>
    <w:rsid w:val="002121E9"/>
  </w:style>
  <w:style w:type="character" w:customStyle="1" w:styleId="gp">
    <w:name w:val="gp"/>
    <w:basedOn w:val="DefaultParagraphFont"/>
    <w:rsid w:val="002121E9"/>
  </w:style>
  <w:style w:type="character" w:customStyle="1" w:styleId="w">
    <w:name w:val="w"/>
    <w:basedOn w:val="DefaultParagraphFont"/>
    <w:rsid w:val="002121E9"/>
  </w:style>
  <w:style w:type="character" w:customStyle="1" w:styleId="k">
    <w:name w:val="k"/>
    <w:basedOn w:val="DefaultParagraphFont"/>
    <w:rsid w:val="002121E9"/>
  </w:style>
  <w:style w:type="character" w:customStyle="1" w:styleId="n">
    <w:name w:val="n"/>
    <w:basedOn w:val="DefaultParagraphFont"/>
    <w:rsid w:val="002121E9"/>
  </w:style>
  <w:style w:type="character" w:customStyle="1" w:styleId="s1">
    <w:name w:val="s1"/>
    <w:basedOn w:val="DefaultParagraphFont"/>
    <w:rsid w:val="002121E9"/>
  </w:style>
  <w:style w:type="character" w:customStyle="1" w:styleId="p">
    <w:name w:val="p"/>
    <w:basedOn w:val="DefaultParagraphFont"/>
    <w:rsid w:val="002121E9"/>
  </w:style>
  <w:style w:type="character" w:customStyle="1" w:styleId="kp">
    <w:name w:val="kp"/>
    <w:basedOn w:val="DefaultParagraphFont"/>
    <w:rsid w:val="007C286C"/>
  </w:style>
  <w:style w:type="character" w:customStyle="1" w:styleId="ss">
    <w:name w:val="ss"/>
    <w:basedOn w:val="DefaultParagraphFont"/>
    <w:rsid w:val="007C286C"/>
  </w:style>
  <w:style w:type="character" w:styleId="Hyperlink">
    <w:name w:val="Hyperlink"/>
    <w:basedOn w:val="DefaultParagraphFont"/>
    <w:uiPriority w:val="99"/>
    <w:semiHidden/>
    <w:unhideWhenUsed/>
    <w:rsid w:val="00F37C86"/>
    <w:rPr>
      <w:color w:val="0000FF"/>
      <w:u w:val="single"/>
    </w:rPr>
  </w:style>
  <w:style w:type="character" w:customStyle="1" w:styleId="na">
    <w:name w:val="na"/>
    <w:basedOn w:val="DefaultParagraphFont"/>
    <w:rsid w:val="00F37C86"/>
  </w:style>
  <w:style w:type="character" w:customStyle="1" w:styleId="o">
    <w:name w:val="o"/>
    <w:basedOn w:val="DefaultParagraphFont"/>
    <w:rsid w:val="00F37C86"/>
  </w:style>
  <w:style w:type="character" w:customStyle="1" w:styleId="s">
    <w:name w:val="s"/>
    <w:basedOn w:val="DefaultParagraphFont"/>
    <w:rsid w:val="00F37C86"/>
  </w:style>
  <w:style w:type="character" w:customStyle="1" w:styleId="m">
    <w:name w:val="m"/>
    <w:basedOn w:val="DefaultParagraphFont"/>
    <w:rsid w:val="00F46CAF"/>
  </w:style>
  <w:style w:type="character" w:customStyle="1" w:styleId="nb">
    <w:name w:val="nb"/>
    <w:basedOn w:val="DefaultParagraphFont"/>
    <w:rsid w:val="00F4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57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6" w:space="0" w:color="DDE1F2"/>
            <w:right w:val="single" w:sz="2" w:space="0" w:color="E4E4E7"/>
          </w:divBdr>
        </w:div>
        <w:div w:id="12810613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602798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538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6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6" w:space="0" w:color="DDE1F2"/>
            <w:right w:val="single" w:sz="2" w:space="0" w:color="E4E4E7"/>
          </w:divBdr>
        </w:div>
        <w:div w:id="98994767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491217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546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30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3712731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54121097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8064943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1468165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8791266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1282344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85417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77879665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8556126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042921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79100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611596979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2489968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3795237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78018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00713928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9862004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87383586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85148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369722448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8905052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3967794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632448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3177344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91458585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8681093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76004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33943074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475344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3867537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869381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02886386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09428605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12915952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655082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703481131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4156376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7520464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559523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811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426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2195898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66100975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92854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6543816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0184304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9892852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077769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110778990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9562047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938697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5270367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259098142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5994870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8321118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613175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290280776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0301812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652231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701789565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2498557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2248273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3130482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601840096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5620153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1925245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6067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907305505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2421121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2674204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56219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879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9919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4144761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1287687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954346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156917119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6661303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6444293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588234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132893681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24298480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6441927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382219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501384848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1258511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4665809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977045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329410417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3385363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889635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2529270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693729089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88717620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1750012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4234896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536089679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8353896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5632255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3656567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086174178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65970099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6330960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666261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70151676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6435822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01426363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2116373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158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6" w:space="0" w:color="DDE1F2"/>
            <w:right w:val="single" w:sz="2" w:space="0" w:color="E4E4E7"/>
          </w:divBdr>
        </w:div>
        <w:div w:id="16615393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387795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342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059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7044783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145701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026016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969772509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4826536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43810898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345753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784568785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4919454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0838011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7801729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60445243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21368307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35576679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033722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626468823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52363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26599059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414635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398751928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9763299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8401906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1262524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302546675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6463561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85650523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366152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43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38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20760069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8123565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79890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581911287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5307554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40692373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706945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717118484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7081896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180192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957413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33382952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9357428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4149789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24385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40276892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5199747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65125026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6215697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8359726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1320967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0826716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86277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953244920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0772440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61072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348265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09061812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2719324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124788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9508502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081485123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207843754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7365859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37975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480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2707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8331371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1045012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9225187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63574435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3990938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349031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398086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783424202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3746970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0489969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909065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218666822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94033380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6386785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763451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72901417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5777438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1402241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932329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680044495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11948043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5613325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140599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424611875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8318754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108063781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300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301889275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2124247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3346870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0433887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493060419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5258276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2213355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0581483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600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91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6" w:space="0" w:color="DDE1F2"/>
            <w:right w:val="single" w:sz="2" w:space="0" w:color="E4E4E7"/>
          </w:divBdr>
        </w:div>
        <w:div w:id="101777644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735585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744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13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6" w:space="0" w:color="DDE1F2"/>
            <w:right w:val="single" w:sz="2" w:space="0" w:color="E4E4E7"/>
          </w:divBdr>
        </w:div>
        <w:div w:id="86363665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707000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759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2672">
          <w:marLeft w:val="0"/>
          <w:marRight w:val="0"/>
          <w:marTop w:val="0"/>
          <w:marBottom w:val="0"/>
          <w:divBdr>
            <w:top w:val="single" w:sz="6" w:space="0" w:color="DDE1F2"/>
            <w:left w:val="single" w:sz="6" w:space="0" w:color="DDE1F2"/>
            <w:bottom w:val="single" w:sz="6" w:space="0" w:color="DDE1F2"/>
            <w:right w:val="single" w:sz="6" w:space="0" w:color="DDE1F2"/>
          </w:divBdr>
          <w:divsChild>
            <w:div w:id="6059614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6" w:space="0" w:color="DDE1F2"/>
                <w:right w:val="single" w:sz="2" w:space="0" w:color="E4E4E7"/>
              </w:divBdr>
            </w:div>
            <w:div w:id="4750762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066309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1828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9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6" w:space="0" w:color="DDE1F2"/>
            <w:right w:val="single" w:sz="2" w:space="0" w:color="E4E4E7"/>
          </w:divBdr>
        </w:div>
        <w:div w:id="18108535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8179049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71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44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6" w:space="0" w:color="DDE1F2"/>
            <w:right w:val="single" w:sz="2" w:space="0" w:color="E4E4E7"/>
          </w:divBdr>
        </w:div>
        <w:div w:id="21035299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958570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github.com/SonarSource/sonar-scanner-cli/releases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binaries.sonarsource.com/?prefix=Distribution/sonarqube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1575</Words>
  <Characters>8984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Overview</vt:lpstr>
      <vt:lpstr>Infrastructure Details</vt:lpstr>
      <vt:lpstr>SonarQube Setup Process</vt:lpstr>
      <vt:lpstr>    1. EC2 Initialization</vt:lpstr>
      <vt:lpstr>    </vt:lpstr>
      <vt:lpstr>    /</vt:lpstr>
      <vt:lpstr>    </vt:lpstr>
      <vt:lpstr>    /</vt:lpstr>
      <vt:lpstr>    </vt:lpstr>
      <vt:lpstr>    /</vt:lpstr>
      <vt:lpstr>    </vt:lpstr>
      <vt:lpstr>    /</vt:lpstr>
      <vt:lpstr>Notes &amp; To-Do</vt:lpstr>
    </vt:vector>
  </TitlesOfParts>
  <Manager/>
  <Company/>
  <LinksUpToDate>false</LinksUpToDate>
  <CharactersWithSpaces>10538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jahid islam</cp:lastModifiedBy>
  <cp:revision>2</cp:revision>
  <dcterms:created xsi:type="dcterms:W3CDTF">2013-12-23T23:15:00Z</dcterms:created>
  <dcterms:modified xsi:type="dcterms:W3CDTF">2025-07-13T18:06:00Z</dcterms:modified>
  <cp:category/>
</cp:coreProperties>
</file>